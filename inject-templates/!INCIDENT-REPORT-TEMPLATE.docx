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14EB8" w14:textId="77777777" w:rsidR="008000B0" w:rsidRDefault="008000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8"/>
        <w:tblW w:w="9349" w:type="dxa"/>
        <w:tblInd w:w="-7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7916"/>
        <w:gridCol w:w="250"/>
        <w:gridCol w:w="250"/>
        <w:gridCol w:w="933"/>
      </w:tblGrid>
      <w:tr w:rsidR="008000B0" w14:paraId="4249A461" w14:textId="77777777" w:rsidTr="00800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96"/>
        </w:trPr>
        <w:tc>
          <w:tcPr>
            <w:tcW w:w="7986" w:type="dxa"/>
            <w:shd w:val="clear" w:color="auto" w:fill="EEECE1"/>
            <w:tcMar>
              <w:left w:w="360" w:type="dxa"/>
            </w:tcMar>
            <w:vAlign w:val="center"/>
          </w:tcPr>
          <w:p w14:paraId="56F5987F" w14:textId="0A260385" w:rsidR="008000B0" w:rsidRDefault="00000000" w:rsidP="002F0D93">
            <w:pPr>
              <w:pStyle w:val="Title"/>
              <w:spacing w:line="276" w:lineRule="auto"/>
            </w:pPr>
            <w:r>
              <w:t xml:space="preserve">Team </w:t>
            </w:r>
            <w:r w:rsidR="00033751" w:rsidRPr="00033751">
              <w:rPr>
                <w:highlight w:val="yellow"/>
              </w:rPr>
              <w:t>#</w:t>
            </w:r>
          </w:p>
          <w:p w14:paraId="26E82E0F" w14:textId="77777777" w:rsidR="008000B0" w:rsidRDefault="008000B0" w:rsidP="002F0D93">
            <w:pPr>
              <w:spacing w:line="276" w:lineRule="auto"/>
            </w:pPr>
          </w:p>
          <w:p w14:paraId="343BBAD5" w14:textId="77777777" w:rsidR="008000B0" w:rsidRDefault="00000000" w:rsidP="002F0D93">
            <w:pPr>
              <w:pStyle w:val="Title"/>
              <w:spacing w:line="276" w:lineRule="auto"/>
              <w:rPr>
                <w:sz w:val="24"/>
                <w:szCs w:val="24"/>
              </w:rPr>
            </w:pPr>
            <w:bookmarkStart w:id="0" w:name="_heading=h.v7nbyfklm35g" w:colFirst="0" w:colLast="0"/>
            <w:bookmarkEnd w:id="0"/>
            <w:r>
              <w:rPr>
                <w:sz w:val="24"/>
                <w:szCs w:val="24"/>
              </w:rPr>
              <w:t>Incident Report</w:t>
            </w:r>
          </w:p>
        </w:tc>
        <w:tc>
          <w:tcPr>
            <w:tcW w:w="212" w:type="dxa"/>
            <w:shd w:val="clear" w:color="auto" w:fill="E84C22"/>
            <w:vAlign w:val="center"/>
          </w:tcPr>
          <w:p w14:paraId="727B5EDC" w14:textId="77777777" w:rsidR="008000B0" w:rsidRDefault="008000B0" w:rsidP="002F0D93">
            <w:pPr>
              <w:spacing w:line="276" w:lineRule="auto"/>
            </w:pPr>
          </w:p>
        </w:tc>
        <w:tc>
          <w:tcPr>
            <w:tcW w:w="212" w:type="dxa"/>
            <w:shd w:val="clear" w:color="auto" w:fill="FFBD47"/>
            <w:vAlign w:val="center"/>
          </w:tcPr>
          <w:p w14:paraId="01F303D4" w14:textId="77777777" w:rsidR="008000B0" w:rsidRDefault="008000B0" w:rsidP="002F0D93">
            <w:pPr>
              <w:spacing w:line="276" w:lineRule="auto"/>
            </w:pPr>
          </w:p>
        </w:tc>
        <w:tc>
          <w:tcPr>
            <w:tcW w:w="939" w:type="dxa"/>
            <w:shd w:val="clear" w:color="auto" w:fill="B64926"/>
            <w:vAlign w:val="center"/>
          </w:tcPr>
          <w:p w14:paraId="62E690B0" w14:textId="77777777" w:rsidR="008000B0" w:rsidRDefault="008000B0" w:rsidP="002F0D93">
            <w:pPr>
              <w:spacing w:line="276" w:lineRule="auto"/>
            </w:pPr>
          </w:p>
        </w:tc>
      </w:tr>
    </w:tbl>
    <w:p w14:paraId="1E33F20F" w14:textId="77777777" w:rsidR="008000B0" w:rsidRDefault="008000B0" w:rsidP="002F0D9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</w:p>
    <w:p w14:paraId="49D9F49A" w14:textId="499C1A8C" w:rsidR="008000B0" w:rsidRDefault="00000000" w:rsidP="002F0D9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 xml:space="preserve">Incidence Detection Date/Time: </w:t>
      </w:r>
      <w:r w:rsidR="005443C6" w:rsidRPr="005443C6">
        <w:rPr>
          <w:b/>
          <w:color w:val="000000"/>
          <w:highlight w:val="yellow"/>
        </w:rPr>
        <w:t>MM</w:t>
      </w:r>
      <w:r w:rsidRPr="005443C6">
        <w:rPr>
          <w:b/>
          <w:color w:val="000000"/>
          <w:highlight w:val="yellow"/>
        </w:rPr>
        <w:t>/</w:t>
      </w:r>
      <w:r w:rsidR="005443C6" w:rsidRPr="005443C6">
        <w:rPr>
          <w:b/>
          <w:color w:val="000000"/>
          <w:highlight w:val="yellow"/>
        </w:rPr>
        <w:t>DD</w:t>
      </w:r>
      <w:r w:rsidRPr="005443C6">
        <w:rPr>
          <w:b/>
          <w:color w:val="000000"/>
          <w:highlight w:val="yellow"/>
        </w:rPr>
        <w:t>/</w:t>
      </w:r>
      <w:r w:rsidR="005443C6" w:rsidRPr="005443C6">
        <w:rPr>
          <w:b/>
          <w:color w:val="000000"/>
          <w:highlight w:val="yellow"/>
        </w:rPr>
        <w:t>YYYY</w:t>
      </w:r>
      <w:r w:rsidRPr="005443C6">
        <w:rPr>
          <w:b/>
          <w:color w:val="000000"/>
          <w:highlight w:val="yellow"/>
        </w:rPr>
        <w:t xml:space="preserve"> </w:t>
      </w:r>
      <w:r w:rsidR="005443C6" w:rsidRPr="005443C6">
        <w:rPr>
          <w:b/>
          <w:color w:val="000000"/>
          <w:highlight w:val="yellow"/>
        </w:rPr>
        <w:t>00</w:t>
      </w:r>
      <w:r w:rsidRPr="005443C6">
        <w:rPr>
          <w:b/>
          <w:color w:val="000000"/>
          <w:highlight w:val="yellow"/>
        </w:rPr>
        <w:t>:</w:t>
      </w:r>
      <w:r w:rsidR="005443C6" w:rsidRPr="005443C6">
        <w:rPr>
          <w:b/>
          <w:color w:val="000000"/>
          <w:highlight w:val="yellow"/>
        </w:rPr>
        <w:t>00</w:t>
      </w:r>
      <w:r>
        <w:rPr>
          <w:b/>
          <w:color w:val="000000"/>
        </w:rPr>
        <w:t xml:space="preserve"> CST</w:t>
      </w:r>
    </w:p>
    <w:p w14:paraId="498998E7" w14:textId="77777777" w:rsidR="008000B0" w:rsidRDefault="008000B0" w:rsidP="002F0D9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3EBBB168" w14:textId="77777777" w:rsidR="008000B0" w:rsidRDefault="008000B0" w:rsidP="002F0D9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4191B44E" w14:textId="77777777" w:rsidR="008000B0" w:rsidRDefault="00000000" w:rsidP="002F0D9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To the White Team,</w:t>
      </w:r>
    </w:p>
    <w:p w14:paraId="0DBEDFCB" w14:textId="77777777" w:rsidR="008000B0" w:rsidRDefault="008000B0" w:rsidP="002F0D9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36D5E3A0" w14:textId="42B8467F" w:rsidR="008000B0" w:rsidRDefault="00000000" w:rsidP="002F0D93">
      <w:pPr>
        <w:spacing w:after="0" w:line="276" w:lineRule="auto"/>
        <w:rPr>
          <w:color w:val="000000"/>
        </w:rPr>
      </w:pPr>
      <w:r>
        <w:rPr>
          <w:color w:val="000000"/>
        </w:rPr>
        <w:t>We have found</w:t>
      </w:r>
      <w:r w:rsidR="005443C6">
        <w:rPr>
          <w:color w:val="000000"/>
        </w:rPr>
        <w:t xml:space="preserve"> </w:t>
      </w:r>
      <w:r w:rsidR="005443C6" w:rsidRPr="005443C6">
        <w:rPr>
          <w:color w:val="000000"/>
          <w:highlight w:val="yellow"/>
        </w:rPr>
        <w:t>…</w:t>
      </w:r>
    </w:p>
    <w:p w14:paraId="32754E8E" w14:textId="77777777" w:rsidR="005443C6" w:rsidRDefault="005443C6" w:rsidP="002F0D93">
      <w:pPr>
        <w:spacing w:after="0" w:line="276" w:lineRule="auto"/>
        <w:rPr>
          <w:color w:val="000000"/>
        </w:rPr>
      </w:pPr>
    </w:p>
    <w:p w14:paraId="468A3589" w14:textId="77777777" w:rsidR="008000B0" w:rsidRDefault="00000000" w:rsidP="002F0D93">
      <w:pPr>
        <w:spacing w:after="0" w:line="276" w:lineRule="auto"/>
        <w:rPr>
          <w:color w:val="000000"/>
        </w:rPr>
      </w:pPr>
      <w:r>
        <w:rPr>
          <w:color w:val="000000"/>
        </w:rPr>
        <w:t>Here is the supporting evidence:</w:t>
      </w:r>
    </w:p>
    <w:p w14:paraId="3F349C64" w14:textId="77777777" w:rsidR="008000B0" w:rsidRDefault="008000B0" w:rsidP="002F0D93">
      <w:pPr>
        <w:spacing w:after="0" w:line="276" w:lineRule="auto"/>
        <w:rPr>
          <w:color w:val="000000"/>
        </w:rPr>
      </w:pPr>
    </w:p>
    <w:p w14:paraId="6DB0A66C" w14:textId="4A37B304" w:rsidR="008000B0" w:rsidRDefault="005443C6" w:rsidP="002F0D93">
      <w:pPr>
        <w:spacing w:after="0" w:line="276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6A1C58E" wp14:editId="74D97507">
            <wp:extent cx="1440180" cy="1119638"/>
            <wp:effectExtent l="0" t="0" r="7620" b="4445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860" cy="113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D68AF" w14:textId="77777777" w:rsidR="008000B0" w:rsidRDefault="008000B0" w:rsidP="002F0D9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2AD5C756" w14:textId="126B5BE3" w:rsidR="008000B0" w:rsidRDefault="00000000" w:rsidP="002F0D93">
      <w:pPr>
        <w:spacing w:after="0" w:line="276" w:lineRule="auto"/>
        <w:rPr>
          <w:color w:val="000000"/>
        </w:rPr>
      </w:pPr>
      <w:r>
        <w:rPr>
          <w:color w:val="000000"/>
        </w:rPr>
        <w:t xml:space="preserve">Sincerely, Team </w:t>
      </w:r>
      <w:r w:rsidR="00033751" w:rsidRPr="00033751">
        <w:rPr>
          <w:color w:val="000000"/>
          <w:highlight w:val="yellow"/>
        </w:rPr>
        <w:t>#</w:t>
      </w:r>
    </w:p>
    <w:sectPr w:rsidR="008000B0">
      <w:footerReference w:type="default" r:id="rId9"/>
      <w:footerReference w:type="first" r:id="rId10"/>
      <w:pgSz w:w="12240" w:h="15840"/>
      <w:pgMar w:top="1008" w:right="1440" w:bottom="2880" w:left="1800" w:header="86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AA6D5" w14:textId="77777777" w:rsidR="002018CC" w:rsidRDefault="002018CC">
      <w:pPr>
        <w:spacing w:after="0" w:line="240" w:lineRule="auto"/>
      </w:pPr>
      <w:r>
        <w:separator/>
      </w:r>
    </w:p>
  </w:endnote>
  <w:endnote w:type="continuationSeparator" w:id="0">
    <w:p w14:paraId="25C44DC2" w14:textId="77777777" w:rsidR="002018CC" w:rsidRDefault="00201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B8779" w14:textId="77777777" w:rsidR="008000B0" w:rsidRDefault="008000B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a"/>
      <w:tblW w:w="9350" w:type="dxa"/>
      <w:tblInd w:w="-115" w:type="dxa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  <w:insideH w:val="single" w:sz="6" w:space="0" w:color="000000"/>
        <w:insideV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359"/>
      <w:gridCol w:w="7493"/>
      <w:gridCol w:w="250"/>
      <w:gridCol w:w="250"/>
      <w:gridCol w:w="998"/>
    </w:tblGrid>
    <w:tr w:rsidR="008000B0" w14:paraId="6DA0A2CB" w14:textId="77777777" w:rsidTr="008000B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8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60" w:type="dxa"/>
        </w:tcPr>
        <w:p w14:paraId="1DA8FDF5" w14:textId="77777777" w:rsidR="008000B0" w:rsidRDefault="008000B0"/>
      </w:tc>
      <w:tc>
        <w:tcPr>
          <w:tcW w:w="7543" w:type="dxa"/>
        </w:tcPr>
        <w:p w14:paraId="7723610A" w14:textId="77777777" w:rsidR="008000B0" w:rsidRDefault="00000000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443C6">
            <w:rPr>
              <w:noProof/>
            </w:rPr>
            <w:t>2</w:t>
          </w:r>
          <w:r>
            <w:fldChar w:fldCharType="end"/>
          </w:r>
        </w:p>
      </w:tc>
      <w:tc>
        <w:tcPr>
          <w:tcW w:w="222" w:type="dxa"/>
        </w:tcPr>
        <w:p w14:paraId="234EAFF3" w14:textId="77777777" w:rsidR="008000B0" w:rsidRDefault="008000B0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222" w:type="dxa"/>
        </w:tcPr>
        <w:p w14:paraId="1CC0C5BC" w14:textId="77777777" w:rsidR="008000B0" w:rsidRDefault="008000B0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1003" w:type="dxa"/>
        </w:tcPr>
        <w:p w14:paraId="2A6E8993" w14:textId="77777777" w:rsidR="008000B0" w:rsidRDefault="008000B0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14:paraId="46923025" w14:textId="77777777" w:rsidR="008000B0" w:rsidRDefault="008000B0">
    <w:pPr>
      <w:pBdr>
        <w:top w:val="nil"/>
        <w:left w:val="nil"/>
        <w:bottom w:val="nil"/>
        <w:right w:val="nil"/>
        <w:between w:val="nil"/>
      </w:pBdr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4817C" w14:textId="77777777" w:rsidR="008000B0" w:rsidRDefault="008000B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9"/>
      <w:tblW w:w="9350" w:type="dxa"/>
      <w:tblInd w:w="-475" w:type="dxa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  <w:insideH w:val="single" w:sz="6" w:space="0" w:color="000000"/>
        <w:insideV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357"/>
      <w:gridCol w:w="7513"/>
      <w:gridCol w:w="250"/>
      <w:gridCol w:w="250"/>
      <w:gridCol w:w="980"/>
    </w:tblGrid>
    <w:tr w:rsidR="008000B0" w14:paraId="58BC18E5" w14:textId="77777777" w:rsidTr="008000B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8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59" w:type="dxa"/>
          <w:shd w:val="clear" w:color="auto" w:fill="EEECE1"/>
        </w:tcPr>
        <w:p w14:paraId="4938467E" w14:textId="77777777" w:rsidR="008000B0" w:rsidRDefault="008000B0"/>
      </w:tc>
      <w:tc>
        <w:tcPr>
          <w:tcW w:w="7626" w:type="dxa"/>
          <w:shd w:val="clear" w:color="auto" w:fill="EEECE1"/>
        </w:tcPr>
        <w:p w14:paraId="0EF51E74" w14:textId="77777777" w:rsidR="008000B0" w:rsidRDefault="008000B0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187" w:type="dxa"/>
          <w:shd w:val="clear" w:color="auto" w:fill="E84C22"/>
        </w:tcPr>
        <w:p w14:paraId="6C9DF0F9" w14:textId="77777777" w:rsidR="008000B0" w:rsidRDefault="008000B0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187" w:type="dxa"/>
          <w:shd w:val="clear" w:color="auto" w:fill="FFBD47"/>
        </w:tcPr>
        <w:p w14:paraId="02328070" w14:textId="77777777" w:rsidR="008000B0" w:rsidRDefault="008000B0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991" w:type="dxa"/>
          <w:shd w:val="clear" w:color="auto" w:fill="B64926"/>
        </w:tcPr>
        <w:p w14:paraId="66760574" w14:textId="77777777" w:rsidR="008000B0" w:rsidRDefault="008000B0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14:paraId="4313ED4C" w14:textId="77777777" w:rsidR="008000B0" w:rsidRDefault="008000B0">
    <w:pPr>
      <w:pBdr>
        <w:top w:val="nil"/>
        <w:left w:val="nil"/>
        <w:bottom w:val="nil"/>
        <w:right w:val="nil"/>
        <w:between w:val="nil"/>
      </w:pBd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9170F" w14:textId="77777777" w:rsidR="002018CC" w:rsidRDefault="002018CC">
      <w:pPr>
        <w:spacing w:after="0" w:line="240" w:lineRule="auto"/>
      </w:pPr>
      <w:r>
        <w:separator/>
      </w:r>
    </w:p>
  </w:footnote>
  <w:footnote w:type="continuationSeparator" w:id="0">
    <w:p w14:paraId="3E7BFBE3" w14:textId="77777777" w:rsidR="002018CC" w:rsidRDefault="00201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06FAD"/>
    <w:multiLevelType w:val="multilevel"/>
    <w:tmpl w:val="41003266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98775090">
    <w:abstractNumId w:val="0"/>
  </w:num>
  <w:num w:numId="2" w16cid:durableId="19860828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036601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219020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872861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494779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022448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031415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609598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455040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0B0"/>
    <w:rsid w:val="00033751"/>
    <w:rsid w:val="002018CC"/>
    <w:rsid w:val="002F0D93"/>
    <w:rsid w:val="005443C6"/>
    <w:rsid w:val="0080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1E187"/>
  <w15:docId w15:val="{0DCD0C95-EA42-481A-85A3-FB508BF7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 Antiqua" w:eastAsia="Book Antiqua" w:hAnsi="Book Antiqua" w:cs="Book Antiqua"/>
        <w:color w:val="595959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118"/>
  </w:style>
  <w:style w:type="paragraph" w:styleId="Heading1">
    <w:name w:val="heading 1"/>
    <w:basedOn w:val="Normal"/>
    <w:next w:val="Normal"/>
    <w:link w:val="Heading1Char"/>
    <w:uiPriority w:val="9"/>
    <w:qFormat/>
    <w:rsid w:val="00BF4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8230C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8230C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4341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230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569D"/>
    <w:pPr>
      <w:spacing w:after="0" w:line="216" w:lineRule="auto"/>
    </w:pPr>
    <w:rPr>
      <w:rFonts w:asciiTheme="majorHAnsi" w:eastAsiaTheme="majorEastAsia" w:hAnsiTheme="majorHAnsi" w:cstheme="majorBidi"/>
      <w:color w:val="78230C" w:themeColor="accent1" w:themeShade="80"/>
      <w:sz w:val="28"/>
      <w:szCs w:val="56"/>
    </w:rPr>
  </w:style>
  <w:style w:type="paragraph" w:styleId="Footer">
    <w:name w:val="footer"/>
    <w:basedOn w:val="Normal"/>
    <w:link w:val="FooterChar"/>
    <w:uiPriority w:val="18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8"/>
    <w:rsid w:val="00C62B67"/>
  </w:style>
  <w:style w:type="character" w:styleId="PlaceholderText">
    <w:name w:val="Placeholder Text"/>
    <w:basedOn w:val="DefaultParagraphFont"/>
    <w:uiPriority w:val="99"/>
    <w:semiHidden/>
    <w:rsid w:val="00CD5E29"/>
    <w:rPr>
      <w:color w:val="4A442A" w:themeColor="background2" w:themeShade="40"/>
    </w:rPr>
  </w:style>
  <w:style w:type="paragraph" w:styleId="Header">
    <w:name w:val="header"/>
    <w:basedOn w:val="Normal"/>
    <w:link w:val="HeaderChar"/>
    <w:uiPriority w:val="19"/>
    <w:unhideWhenUsed/>
    <w:rsid w:val="00EE45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  <w:rsid w:val="00EE4599"/>
  </w:style>
  <w:style w:type="paragraph" w:customStyle="1" w:styleId="SenderAddress">
    <w:name w:val="Sender Address"/>
    <w:basedOn w:val="Normal"/>
    <w:uiPriority w:val="1"/>
    <w:qFormat/>
    <w:rsid w:val="00343FBB"/>
    <w:pPr>
      <w:spacing w:after="0" w:line="264" w:lineRule="auto"/>
    </w:pPr>
  </w:style>
  <w:style w:type="paragraph" w:styleId="Date">
    <w:name w:val="Date"/>
    <w:basedOn w:val="Normal"/>
    <w:next w:val="Normal"/>
    <w:link w:val="DateChar"/>
    <w:uiPriority w:val="2"/>
    <w:unhideWhenUsed/>
    <w:rsid w:val="00D25C8E"/>
    <w:pPr>
      <w:spacing w:before="1000" w:after="400"/>
    </w:pPr>
  </w:style>
  <w:style w:type="character" w:customStyle="1" w:styleId="DateChar">
    <w:name w:val="Date Char"/>
    <w:basedOn w:val="DefaultParagraphFont"/>
    <w:link w:val="Date"/>
    <w:uiPriority w:val="2"/>
    <w:rsid w:val="00D25C8E"/>
  </w:style>
  <w:style w:type="paragraph" w:customStyle="1" w:styleId="RecipientAddress">
    <w:name w:val="Recipient Address"/>
    <w:basedOn w:val="Normal"/>
    <w:uiPriority w:val="3"/>
    <w:qFormat/>
    <w:rsid w:val="003D0FBD"/>
    <w:pPr>
      <w:spacing w:after="480"/>
      <w:contextualSpacing/>
    </w:p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343FBB"/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343FBB"/>
  </w:style>
  <w:style w:type="paragraph" w:styleId="BalloonText">
    <w:name w:val="Balloon Text"/>
    <w:basedOn w:val="Normal"/>
    <w:link w:val="BalloonText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56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C2563"/>
  </w:style>
  <w:style w:type="paragraph" w:styleId="BlockText">
    <w:name w:val="Block Text"/>
    <w:basedOn w:val="Normal"/>
    <w:uiPriority w:val="99"/>
    <w:semiHidden/>
    <w:unhideWhenUsed/>
    <w:rsid w:val="00CD5E29"/>
    <w:pPr>
      <w:pBdr>
        <w:top w:val="single" w:sz="2" w:space="10" w:color="E84C22" w:themeColor="accent1" w:frame="1"/>
        <w:left w:val="single" w:sz="2" w:space="10" w:color="E84C22" w:themeColor="accent1" w:frame="1"/>
        <w:bottom w:val="single" w:sz="2" w:space="10" w:color="E84C22" w:themeColor="accent1" w:frame="1"/>
        <w:right w:val="single" w:sz="2" w:space="10" w:color="E84C22" w:themeColor="accent1" w:frame="1"/>
      </w:pBdr>
      <w:ind w:left="1152" w:right="1152"/>
    </w:pPr>
    <w:rPr>
      <w:rFonts w:eastAsiaTheme="minorEastAsia"/>
      <w:i/>
      <w:iCs/>
      <w:color w:val="B43412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C25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2563"/>
  </w:style>
  <w:style w:type="paragraph" w:styleId="BodyText2">
    <w:name w:val="Body Text 2"/>
    <w:basedOn w:val="Normal"/>
    <w:link w:val="BodyText2Char"/>
    <w:uiPriority w:val="99"/>
    <w:semiHidden/>
    <w:unhideWhenUsed/>
    <w:rsid w:val="002C256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2563"/>
  </w:style>
  <w:style w:type="paragraph" w:styleId="BodyText3">
    <w:name w:val="Body Text 3"/>
    <w:basedOn w:val="Normal"/>
    <w:link w:val="BodyText3Char"/>
    <w:uiPriority w:val="99"/>
    <w:semiHidden/>
    <w:unhideWhenUsed/>
    <w:rsid w:val="002C256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256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C256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256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256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256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256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256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256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2563"/>
    <w:pPr>
      <w:spacing w:line="240" w:lineRule="auto"/>
    </w:pPr>
    <w:rPr>
      <w:i/>
      <w:iCs/>
      <w:color w:val="505046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2" w:themeFill="accent1" w:themeFillTint="33"/>
    </w:tcPr>
    <w:tblStylePr w:type="firstRow">
      <w:rPr>
        <w:b/>
        <w:bCs/>
      </w:rPr>
      <w:tblPr/>
      <w:tcPr>
        <w:shd w:val="clear" w:color="auto" w:fill="F5B7A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B7A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434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43412" w:themeFill="accent1" w:themeFillShade="BF"/>
      </w:tc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shd w:val="clear" w:color="auto" w:fill="F3A59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1DA" w:themeFill="accent2" w:themeFillTint="33"/>
    </w:tcPr>
    <w:tblStylePr w:type="firstRow">
      <w:rPr>
        <w:b/>
        <w:bCs/>
      </w:rPr>
      <w:tblPr/>
      <w:tcPr>
        <w:shd w:val="clear" w:color="auto" w:fill="FFE4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4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49B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49B00" w:themeFill="accent2" w:themeFillShade="BF"/>
      </w:tc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shd w:val="clear" w:color="auto" w:fill="FFDD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</w:rPr>
      <w:tblPr/>
      <w:tcPr>
        <w:shd w:val="clear" w:color="auto" w:fill="EBB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B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8361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8361C" w:themeFill="accent3" w:themeFillShade="BF"/>
      </w:tc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3" w:themeFill="accent4" w:themeFillTint="33"/>
    </w:tcPr>
    <w:tblStylePr w:type="firstRow">
      <w:rPr>
        <w:b/>
        <w:bCs/>
      </w:rPr>
      <w:tblPr/>
      <w:tcPr>
        <w:shd w:val="clear" w:color="auto" w:fill="FFCDA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A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C5E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C5E00" w:themeFill="accent4" w:themeFillShade="BF"/>
      </w:tc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shd w:val="clear" w:color="auto" w:fill="FFC19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FC1" w:themeFill="accent5" w:themeFillTint="33"/>
    </w:tcPr>
    <w:tblStylePr w:type="firstRow">
      <w:rPr>
        <w:b/>
        <w:bCs/>
      </w:rPr>
      <w:tblPr/>
      <w:tcPr>
        <w:shd w:val="clear" w:color="auto" w:fill="FFE08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08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87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87200" w:themeFill="accent5" w:themeFillShade="BF"/>
      </w:tc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shd w:val="clear" w:color="auto" w:fill="FFD86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ABC" w:themeFill="accent6" w:themeFillTint="33"/>
    </w:tcPr>
    <w:tblStylePr w:type="firstRow">
      <w:rPr>
        <w:b/>
        <w:bCs/>
      </w:rPr>
      <w:tblPr/>
      <w:tcPr>
        <w:shd w:val="clear" w:color="auto" w:fill="FF967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67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1C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1C00" w:themeFill="accent6" w:themeFillShade="BF"/>
      </w:tc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shd w:val="clear" w:color="auto" w:fill="FF7C5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B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6400" w:themeFill="accent4" w:themeFillShade="CC"/>
      </w:tcPr>
    </w:tblStylePr>
    <w:tblStylePr w:type="lastRow">
      <w:rPr>
        <w:b/>
        <w:bCs/>
        <w:color w:val="EB64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13A1E" w:themeFill="accent3" w:themeFillShade="CC"/>
      </w:tcPr>
    </w:tblStylePr>
    <w:tblStylePr w:type="lastRow">
      <w:rPr>
        <w:b/>
        <w:bCs/>
        <w:color w:val="913A1E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shd w:val="clear" w:color="auto" w:fill="FFE6D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1E00" w:themeFill="accent6" w:themeFillShade="CC"/>
      </w:tcPr>
    </w:tblStylePr>
    <w:tblStylePr w:type="lastRow">
      <w:rPr>
        <w:b/>
        <w:bCs/>
        <w:color w:val="8E1E0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5D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A00" w:themeFill="accent5" w:themeFillShade="CC"/>
      </w:tcPr>
    </w:tblStylePr>
    <w:tblStylePr w:type="lastRow">
      <w:rPr>
        <w:b/>
        <w:bCs/>
        <w:color w:val="A37A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E84C22" w:themeColor="accent1"/>
        <w:bottom w:val="single" w:sz="4" w:space="0" w:color="E84C22" w:themeColor="accent1"/>
        <w:right w:val="single" w:sz="4" w:space="0" w:color="E84C2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2A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02A0F" w:themeColor="accent1" w:themeShade="99"/>
          <w:insideV w:val="nil"/>
        </w:tcBorders>
        <w:shd w:val="clear" w:color="auto" w:fill="902A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2A0F" w:themeFill="accent1" w:themeFillShade="99"/>
      </w:tcPr>
    </w:tblStylePr>
    <w:tblStylePr w:type="band1Vert">
      <w:tblPr/>
      <w:tcPr>
        <w:shd w:val="clear" w:color="auto" w:fill="F5B7A6" w:themeFill="accent1" w:themeFillTint="66"/>
      </w:tcPr>
    </w:tblStylePr>
    <w:tblStylePr w:type="band1Horz">
      <w:tblPr/>
      <w:tcPr>
        <w:shd w:val="clear" w:color="auto" w:fill="F3A59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FFBD47" w:themeColor="accent2"/>
        <w:bottom w:val="single" w:sz="4" w:space="0" w:color="FFBD47" w:themeColor="accent2"/>
        <w:right w:val="single" w:sz="4" w:space="0" w:color="FFBD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37C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37C00" w:themeColor="accent2" w:themeShade="99"/>
          <w:insideV w:val="nil"/>
        </w:tcBorders>
        <w:shd w:val="clear" w:color="auto" w:fill="C37C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7C00" w:themeFill="accent2" w:themeFillShade="99"/>
      </w:tcPr>
    </w:tblStylePr>
    <w:tblStylePr w:type="band1Vert">
      <w:tblPr/>
      <w:tcPr>
        <w:shd w:val="clear" w:color="auto" w:fill="FFE4B5" w:themeFill="accent2" w:themeFillTint="66"/>
      </w:tcPr>
    </w:tblStylePr>
    <w:tblStylePr w:type="band1Horz">
      <w:tblPr/>
      <w:tcPr>
        <w:shd w:val="clear" w:color="auto" w:fill="FFDD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27" w:themeColor="accent4"/>
        <w:left w:val="single" w:sz="4" w:space="0" w:color="B64926" w:themeColor="accent3"/>
        <w:bottom w:val="single" w:sz="4" w:space="0" w:color="B64926" w:themeColor="accent3"/>
        <w:right w:val="single" w:sz="4" w:space="0" w:color="B6492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B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2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D2B1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D2B16" w:themeColor="accent3" w:themeShade="99"/>
          <w:insideV w:val="nil"/>
        </w:tcBorders>
        <w:shd w:val="clear" w:color="auto" w:fill="6D2B1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2B16" w:themeFill="accent3" w:themeFillShade="99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64926" w:themeColor="accent3"/>
        <w:left w:val="single" w:sz="4" w:space="0" w:color="FF8427" w:themeColor="accent4"/>
        <w:bottom w:val="single" w:sz="4" w:space="0" w:color="FF8427" w:themeColor="accent4"/>
        <w:right w:val="single" w:sz="4" w:space="0" w:color="FF842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6492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4B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4B00" w:themeColor="accent4" w:themeShade="99"/>
          <w:insideV w:val="nil"/>
        </w:tcBorders>
        <w:shd w:val="clear" w:color="auto" w:fill="B04B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4B00" w:themeFill="accent4" w:themeFillShade="99"/>
      </w:tcPr>
    </w:tblStylePr>
    <w:tblStylePr w:type="band1Vert">
      <w:tblPr/>
      <w:tcPr>
        <w:shd w:val="clear" w:color="auto" w:fill="FFCDA8" w:themeFill="accent4" w:themeFillTint="66"/>
      </w:tcPr>
    </w:tblStylePr>
    <w:tblStylePr w:type="band1Horz">
      <w:tblPr/>
      <w:tcPr>
        <w:shd w:val="clear" w:color="auto" w:fill="FFC19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2600" w:themeColor="accent6"/>
        <w:left w:val="single" w:sz="4" w:space="0" w:color="CC9900" w:themeColor="accent5"/>
        <w:bottom w:val="single" w:sz="4" w:space="0" w:color="CC9900" w:themeColor="accent5"/>
        <w:right w:val="single" w:sz="4" w:space="0" w:color="CC99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26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B00" w:themeColor="accent5" w:themeShade="99"/>
          <w:insideV w:val="nil"/>
        </w:tcBorders>
        <w:shd w:val="clear" w:color="auto" w:fill="7A5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B00" w:themeFill="accent5" w:themeFillShade="99"/>
      </w:tcPr>
    </w:tblStylePr>
    <w:tblStylePr w:type="band1Vert">
      <w:tblPr/>
      <w:tcPr>
        <w:shd w:val="clear" w:color="auto" w:fill="FFE084" w:themeFill="accent5" w:themeFillTint="66"/>
      </w:tcPr>
    </w:tblStylePr>
    <w:tblStylePr w:type="band1Horz">
      <w:tblPr/>
      <w:tcPr>
        <w:shd w:val="clear" w:color="auto" w:fill="FFD86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9900" w:themeColor="accent5"/>
        <w:left w:val="single" w:sz="4" w:space="0" w:color="B22600" w:themeColor="accent6"/>
        <w:bottom w:val="single" w:sz="4" w:space="0" w:color="B22600" w:themeColor="accent6"/>
        <w:right w:val="single" w:sz="4" w:space="0" w:color="B226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D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99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6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600" w:themeColor="accent6" w:themeShade="99"/>
          <w:insideV w:val="nil"/>
        </w:tcBorders>
        <w:shd w:val="clear" w:color="auto" w:fill="6A16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600" w:themeFill="accent6" w:themeFillShade="99"/>
      </w:tcPr>
    </w:tblStylePr>
    <w:tblStylePr w:type="band1Vert">
      <w:tblPr/>
      <w:tcPr>
        <w:shd w:val="clear" w:color="auto" w:fill="FF967A" w:themeFill="accent6" w:themeFillTint="66"/>
      </w:tcPr>
    </w:tblStylePr>
    <w:tblStylePr w:type="band1Horz">
      <w:tblPr/>
      <w:tcPr>
        <w:shd w:val="clear" w:color="auto" w:fill="FF7C5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256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56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5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56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4C2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23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34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BD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67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9B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6492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241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8361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2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3E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5E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99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4B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7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26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12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1C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256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256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2563"/>
  </w:style>
  <w:style w:type="character" w:styleId="Emphasis">
    <w:name w:val="Emphasis"/>
    <w:basedOn w:val="DefaultParagraphFont"/>
    <w:uiPriority w:val="20"/>
    <w:semiHidden/>
    <w:unhideWhenUsed/>
    <w:qFormat/>
    <w:rsid w:val="002C256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256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256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2563"/>
    <w:rPr>
      <w:color w:val="666699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563"/>
    <w:rPr>
      <w:szCs w:val="20"/>
    </w:rPr>
  </w:style>
  <w:style w:type="table" w:styleId="GridTable1Light">
    <w:name w:val="Grid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E4B5" w:themeColor="accent2" w:themeTint="66"/>
        <w:left w:val="single" w:sz="4" w:space="0" w:color="FFE4B5" w:themeColor="accent2" w:themeTint="66"/>
        <w:bottom w:val="single" w:sz="4" w:space="0" w:color="FFE4B5" w:themeColor="accent2" w:themeTint="66"/>
        <w:right w:val="single" w:sz="4" w:space="0" w:color="FFE4B5" w:themeColor="accent2" w:themeTint="66"/>
        <w:insideH w:val="single" w:sz="4" w:space="0" w:color="FFE4B5" w:themeColor="accent2" w:themeTint="66"/>
        <w:insideV w:val="single" w:sz="4" w:space="0" w:color="FFE4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D7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7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BB19F" w:themeColor="accent3" w:themeTint="66"/>
        <w:left w:val="single" w:sz="4" w:space="0" w:color="EBB19F" w:themeColor="accent3" w:themeTint="66"/>
        <w:bottom w:val="single" w:sz="4" w:space="0" w:color="EBB19F" w:themeColor="accent3" w:themeTint="66"/>
        <w:right w:val="single" w:sz="4" w:space="0" w:color="EBB19F" w:themeColor="accent3" w:themeTint="66"/>
        <w:insideH w:val="single" w:sz="4" w:space="0" w:color="EBB19F" w:themeColor="accent3" w:themeTint="66"/>
        <w:insideV w:val="single" w:sz="4" w:space="0" w:color="EBB19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18A6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18A6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CDA8" w:themeColor="accent4" w:themeTint="66"/>
        <w:left w:val="single" w:sz="4" w:space="0" w:color="FFCDA8" w:themeColor="accent4" w:themeTint="66"/>
        <w:bottom w:val="single" w:sz="4" w:space="0" w:color="FFCDA8" w:themeColor="accent4" w:themeTint="66"/>
        <w:right w:val="single" w:sz="4" w:space="0" w:color="FFCDA8" w:themeColor="accent4" w:themeTint="66"/>
        <w:insideH w:val="single" w:sz="4" w:space="0" w:color="FFCDA8" w:themeColor="accent4" w:themeTint="66"/>
        <w:insideV w:val="single" w:sz="4" w:space="0" w:color="FFCDA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7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7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84BD1"/>
    <w:pPr>
      <w:spacing w:after="0" w:line="240" w:lineRule="auto"/>
    </w:pPr>
    <w:tblPr>
      <w:tblStyleRowBandSize w:val="1"/>
      <w:tblStyleColBandSize w:val="1"/>
      <w:tblBorders>
        <w:top w:val="single" w:sz="4" w:space="0" w:color="FFE084" w:themeColor="accent5" w:themeTint="66"/>
        <w:left w:val="single" w:sz="4" w:space="0" w:color="FFE084" w:themeColor="accent5" w:themeTint="66"/>
        <w:bottom w:val="single" w:sz="4" w:space="0" w:color="FFE084" w:themeColor="accent5" w:themeTint="66"/>
        <w:right w:val="single" w:sz="4" w:space="0" w:color="FFE084" w:themeColor="accent5" w:themeTint="66"/>
        <w:insideH w:val="single" w:sz="4" w:space="0" w:color="FFE084" w:themeColor="accent5" w:themeTint="66"/>
        <w:insideV w:val="single" w:sz="4" w:space="0" w:color="FFE084" w:themeColor="accent5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FD04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F1937A" w:themeColor="accent1" w:themeTint="99"/>
        <w:bottom w:val="single" w:sz="2" w:space="0" w:color="F1937A" w:themeColor="accent1" w:themeTint="99"/>
        <w:insideH w:val="single" w:sz="2" w:space="0" w:color="F1937A" w:themeColor="accent1" w:themeTint="99"/>
        <w:insideV w:val="single" w:sz="2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93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FFD790" w:themeColor="accent2" w:themeTint="99"/>
        <w:bottom w:val="single" w:sz="2" w:space="0" w:color="FFD790" w:themeColor="accent2" w:themeTint="99"/>
        <w:insideH w:val="single" w:sz="2" w:space="0" w:color="FFD790" w:themeColor="accent2" w:themeTint="99"/>
        <w:insideV w:val="single" w:sz="2" w:space="0" w:color="FFD7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7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7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E18A6F" w:themeColor="accent3" w:themeTint="99"/>
        <w:bottom w:val="single" w:sz="2" w:space="0" w:color="E18A6F" w:themeColor="accent3" w:themeTint="99"/>
        <w:insideH w:val="single" w:sz="2" w:space="0" w:color="E18A6F" w:themeColor="accent3" w:themeTint="99"/>
        <w:insideV w:val="single" w:sz="2" w:space="0" w:color="E18A6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18A6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18A6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FFB47D" w:themeColor="accent4" w:themeTint="99"/>
        <w:bottom w:val="single" w:sz="2" w:space="0" w:color="FFB47D" w:themeColor="accent4" w:themeTint="99"/>
        <w:insideH w:val="single" w:sz="2" w:space="0" w:color="FFB47D" w:themeColor="accent4" w:themeTint="99"/>
        <w:insideV w:val="single" w:sz="2" w:space="0" w:color="FFB47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7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7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3" w:themeFill="accent4" w:themeFillTint="33"/>
      </w:tcPr>
    </w:tblStylePr>
    <w:tblStylePr w:type="band1Horz">
      <w:tblPr/>
      <w:tcPr>
        <w:shd w:val="clear" w:color="auto" w:fill="FFE6D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FFD047" w:themeColor="accent5" w:themeTint="99"/>
        <w:bottom w:val="single" w:sz="2" w:space="0" w:color="FFD047" w:themeColor="accent5" w:themeTint="99"/>
        <w:insideH w:val="single" w:sz="2" w:space="0" w:color="FFD047" w:themeColor="accent5" w:themeTint="99"/>
        <w:insideV w:val="single" w:sz="2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04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04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FF6137" w:themeColor="accent6" w:themeTint="99"/>
        <w:bottom w:val="single" w:sz="2" w:space="0" w:color="FF6137" w:themeColor="accent6" w:themeTint="99"/>
        <w:insideH w:val="single" w:sz="2" w:space="0" w:color="FF6137" w:themeColor="accent6" w:themeTint="99"/>
        <w:insideV w:val="single" w:sz="2" w:space="0" w:color="FF613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13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GridTable3">
    <w:name w:val="Grid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  <w:tblStylePr w:type="neCell">
      <w:tblPr/>
      <w:tcPr>
        <w:tcBorders>
          <w:bottom w:val="single" w:sz="4" w:space="0" w:color="F1937A" w:themeColor="accent1" w:themeTint="99"/>
        </w:tcBorders>
      </w:tcPr>
    </w:tblStylePr>
    <w:tblStylePr w:type="nwCell">
      <w:tblPr/>
      <w:tcPr>
        <w:tcBorders>
          <w:bottom w:val="single" w:sz="4" w:space="0" w:color="F1937A" w:themeColor="accent1" w:themeTint="99"/>
        </w:tcBorders>
      </w:tcPr>
    </w:tblStylePr>
    <w:tblStylePr w:type="seCell">
      <w:tblPr/>
      <w:tcPr>
        <w:tcBorders>
          <w:top w:val="single" w:sz="4" w:space="0" w:color="F1937A" w:themeColor="accent1" w:themeTint="99"/>
        </w:tcBorders>
      </w:tcPr>
    </w:tblStylePr>
    <w:tblStylePr w:type="swCell">
      <w:tblPr/>
      <w:tcPr>
        <w:tcBorders>
          <w:top w:val="single" w:sz="4" w:space="0" w:color="F1937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D790" w:themeColor="accent2" w:themeTint="99"/>
        <w:left w:val="single" w:sz="4" w:space="0" w:color="FFD790" w:themeColor="accent2" w:themeTint="99"/>
        <w:bottom w:val="single" w:sz="4" w:space="0" w:color="FFD790" w:themeColor="accent2" w:themeTint="99"/>
        <w:right w:val="single" w:sz="4" w:space="0" w:color="FFD790" w:themeColor="accent2" w:themeTint="99"/>
        <w:insideH w:val="single" w:sz="4" w:space="0" w:color="FFD790" w:themeColor="accent2" w:themeTint="99"/>
        <w:insideV w:val="single" w:sz="4" w:space="0" w:color="FFD7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  <w:tblStylePr w:type="neCell">
      <w:tblPr/>
      <w:tcPr>
        <w:tcBorders>
          <w:bottom w:val="single" w:sz="4" w:space="0" w:color="FFD790" w:themeColor="accent2" w:themeTint="99"/>
        </w:tcBorders>
      </w:tcPr>
    </w:tblStylePr>
    <w:tblStylePr w:type="nwCell">
      <w:tblPr/>
      <w:tcPr>
        <w:tcBorders>
          <w:bottom w:val="single" w:sz="4" w:space="0" w:color="FFD790" w:themeColor="accent2" w:themeTint="99"/>
        </w:tcBorders>
      </w:tcPr>
    </w:tblStylePr>
    <w:tblStylePr w:type="seCell">
      <w:tblPr/>
      <w:tcPr>
        <w:tcBorders>
          <w:top w:val="single" w:sz="4" w:space="0" w:color="FFD790" w:themeColor="accent2" w:themeTint="99"/>
        </w:tcBorders>
      </w:tcPr>
    </w:tblStylePr>
    <w:tblStylePr w:type="swCell">
      <w:tblPr/>
      <w:tcPr>
        <w:tcBorders>
          <w:top w:val="single" w:sz="4" w:space="0" w:color="FFD7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18A6F" w:themeColor="accent3" w:themeTint="99"/>
        <w:left w:val="single" w:sz="4" w:space="0" w:color="E18A6F" w:themeColor="accent3" w:themeTint="99"/>
        <w:bottom w:val="single" w:sz="4" w:space="0" w:color="E18A6F" w:themeColor="accent3" w:themeTint="99"/>
        <w:right w:val="single" w:sz="4" w:space="0" w:color="E18A6F" w:themeColor="accent3" w:themeTint="99"/>
        <w:insideH w:val="single" w:sz="4" w:space="0" w:color="E18A6F" w:themeColor="accent3" w:themeTint="99"/>
        <w:insideV w:val="single" w:sz="4" w:space="0" w:color="E18A6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  <w:tblStylePr w:type="neCell">
      <w:tblPr/>
      <w:tcPr>
        <w:tcBorders>
          <w:bottom w:val="single" w:sz="4" w:space="0" w:color="E18A6F" w:themeColor="accent3" w:themeTint="99"/>
        </w:tcBorders>
      </w:tcPr>
    </w:tblStylePr>
    <w:tblStylePr w:type="nwCell">
      <w:tblPr/>
      <w:tcPr>
        <w:tcBorders>
          <w:bottom w:val="single" w:sz="4" w:space="0" w:color="E18A6F" w:themeColor="accent3" w:themeTint="99"/>
        </w:tcBorders>
      </w:tcPr>
    </w:tblStylePr>
    <w:tblStylePr w:type="seCell">
      <w:tblPr/>
      <w:tcPr>
        <w:tcBorders>
          <w:top w:val="single" w:sz="4" w:space="0" w:color="E18A6F" w:themeColor="accent3" w:themeTint="99"/>
        </w:tcBorders>
      </w:tcPr>
    </w:tblStylePr>
    <w:tblStylePr w:type="swCell">
      <w:tblPr/>
      <w:tcPr>
        <w:tcBorders>
          <w:top w:val="single" w:sz="4" w:space="0" w:color="E18A6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B47D" w:themeColor="accent4" w:themeTint="99"/>
        <w:left w:val="single" w:sz="4" w:space="0" w:color="FFB47D" w:themeColor="accent4" w:themeTint="99"/>
        <w:bottom w:val="single" w:sz="4" w:space="0" w:color="FFB47D" w:themeColor="accent4" w:themeTint="99"/>
        <w:right w:val="single" w:sz="4" w:space="0" w:color="FFB47D" w:themeColor="accent4" w:themeTint="99"/>
        <w:insideH w:val="single" w:sz="4" w:space="0" w:color="FFB47D" w:themeColor="accent4" w:themeTint="99"/>
        <w:insideV w:val="single" w:sz="4" w:space="0" w:color="FFB47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3" w:themeFill="accent4" w:themeFillTint="33"/>
      </w:tcPr>
    </w:tblStylePr>
    <w:tblStylePr w:type="band1Horz">
      <w:tblPr/>
      <w:tcPr>
        <w:shd w:val="clear" w:color="auto" w:fill="FFE6D3" w:themeFill="accent4" w:themeFillTint="33"/>
      </w:tcPr>
    </w:tblStylePr>
    <w:tblStylePr w:type="neCell">
      <w:tblPr/>
      <w:tcPr>
        <w:tcBorders>
          <w:bottom w:val="single" w:sz="4" w:space="0" w:color="FFB47D" w:themeColor="accent4" w:themeTint="99"/>
        </w:tcBorders>
      </w:tcPr>
    </w:tblStylePr>
    <w:tblStylePr w:type="nwCell">
      <w:tblPr/>
      <w:tcPr>
        <w:tcBorders>
          <w:bottom w:val="single" w:sz="4" w:space="0" w:color="FFB47D" w:themeColor="accent4" w:themeTint="99"/>
        </w:tcBorders>
      </w:tcPr>
    </w:tblStylePr>
    <w:tblStylePr w:type="seCell">
      <w:tblPr/>
      <w:tcPr>
        <w:tcBorders>
          <w:top w:val="single" w:sz="4" w:space="0" w:color="FFB47D" w:themeColor="accent4" w:themeTint="99"/>
        </w:tcBorders>
      </w:tcPr>
    </w:tblStylePr>
    <w:tblStylePr w:type="swCell">
      <w:tblPr/>
      <w:tcPr>
        <w:tcBorders>
          <w:top w:val="single" w:sz="4" w:space="0" w:color="FFB47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6137" w:themeColor="accent6" w:themeTint="99"/>
        <w:left w:val="single" w:sz="4" w:space="0" w:color="FF6137" w:themeColor="accent6" w:themeTint="99"/>
        <w:bottom w:val="single" w:sz="4" w:space="0" w:color="FF6137" w:themeColor="accent6" w:themeTint="99"/>
        <w:right w:val="single" w:sz="4" w:space="0" w:color="FF6137" w:themeColor="accent6" w:themeTint="99"/>
        <w:insideH w:val="single" w:sz="4" w:space="0" w:color="FF6137" w:themeColor="accent6" w:themeTint="99"/>
        <w:insideV w:val="single" w:sz="4" w:space="0" w:color="FF613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  <w:tblStylePr w:type="neCell">
      <w:tblPr/>
      <w:tcPr>
        <w:tcBorders>
          <w:bottom w:val="single" w:sz="4" w:space="0" w:color="FF6137" w:themeColor="accent6" w:themeTint="99"/>
        </w:tcBorders>
      </w:tcPr>
    </w:tblStylePr>
    <w:tblStylePr w:type="nwCell">
      <w:tblPr/>
      <w:tcPr>
        <w:tcBorders>
          <w:bottom w:val="single" w:sz="4" w:space="0" w:color="FF6137" w:themeColor="accent6" w:themeTint="99"/>
        </w:tcBorders>
      </w:tcPr>
    </w:tblStylePr>
    <w:tblStylePr w:type="seCell">
      <w:tblPr/>
      <w:tcPr>
        <w:tcBorders>
          <w:top w:val="single" w:sz="4" w:space="0" w:color="FF6137" w:themeColor="accent6" w:themeTint="99"/>
        </w:tcBorders>
      </w:tcPr>
    </w:tblStylePr>
    <w:tblStylePr w:type="swCell">
      <w:tblPr/>
      <w:tcPr>
        <w:tcBorders>
          <w:top w:val="single" w:sz="4" w:space="0" w:color="FF613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4C22" w:themeColor="accent1"/>
          <w:left w:val="single" w:sz="4" w:space="0" w:color="E84C22" w:themeColor="accent1"/>
          <w:bottom w:val="single" w:sz="4" w:space="0" w:color="E84C22" w:themeColor="accent1"/>
          <w:right w:val="single" w:sz="4" w:space="0" w:color="E84C22" w:themeColor="accent1"/>
          <w:insideH w:val="nil"/>
          <w:insideV w:val="nil"/>
        </w:tcBorders>
        <w:shd w:val="clear" w:color="auto" w:fill="E84C22" w:themeFill="accent1"/>
      </w:tcPr>
    </w:tblStylePr>
    <w:tblStylePr w:type="lastRow">
      <w:rPr>
        <w:b/>
        <w:bCs/>
      </w:rPr>
      <w:tblPr/>
      <w:tcPr>
        <w:tcBorders>
          <w:top w:val="double" w:sz="4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D790" w:themeColor="accent2" w:themeTint="99"/>
        <w:left w:val="single" w:sz="4" w:space="0" w:color="FFD790" w:themeColor="accent2" w:themeTint="99"/>
        <w:bottom w:val="single" w:sz="4" w:space="0" w:color="FFD790" w:themeColor="accent2" w:themeTint="99"/>
        <w:right w:val="single" w:sz="4" w:space="0" w:color="FFD790" w:themeColor="accent2" w:themeTint="99"/>
        <w:insideH w:val="single" w:sz="4" w:space="0" w:color="FFD790" w:themeColor="accent2" w:themeTint="99"/>
        <w:insideV w:val="single" w:sz="4" w:space="0" w:color="FFD7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BD47" w:themeColor="accent2"/>
          <w:left w:val="single" w:sz="4" w:space="0" w:color="FFBD47" w:themeColor="accent2"/>
          <w:bottom w:val="single" w:sz="4" w:space="0" w:color="FFBD47" w:themeColor="accent2"/>
          <w:right w:val="single" w:sz="4" w:space="0" w:color="FFBD47" w:themeColor="accent2"/>
          <w:insideH w:val="nil"/>
          <w:insideV w:val="nil"/>
        </w:tcBorders>
        <w:shd w:val="clear" w:color="auto" w:fill="FFBD47" w:themeFill="accent2"/>
      </w:tcPr>
    </w:tblStylePr>
    <w:tblStylePr w:type="lastRow">
      <w:rPr>
        <w:b/>
        <w:bCs/>
      </w:rPr>
      <w:tblPr/>
      <w:tcPr>
        <w:tcBorders>
          <w:top w:val="double" w:sz="4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18A6F" w:themeColor="accent3" w:themeTint="99"/>
        <w:left w:val="single" w:sz="4" w:space="0" w:color="E18A6F" w:themeColor="accent3" w:themeTint="99"/>
        <w:bottom w:val="single" w:sz="4" w:space="0" w:color="E18A6F" w:themeColor="accent3" w:themeTint="99"/>
        <w:right w:val="single" w:sz="4" w:space="0" w:color="E18A6F" w:themeColor="accent3" w:themeTint="99"/>
        <w:insideH w:val="single" w:sz="4" w:space="0" w:color="E18A6F" w:themeColor="accent3" w:themeTint="99"/>
        <w:insideV w:val="single" w:sz="4" w:space="0" w:color="E18A6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64926" w:themeColor="accent3"/>
          <w:left w:val="single" w:sz="4" w:space="0" w:color="B64926" w:themeColor="accent3"/>
          <w:bottom w:val="single" w:sz="4" w:space="0" w:color="B64926" w:themeColor="accent3"/>
          <w:right w:val="single" w:sz="4" w:space="0" w:color="B64926" w:themeColor="accent3"/>
          <w:insideH w:val="nil"/>
          <w:insideV w:val="nil"/>
        </w:tcBorders>
        <w:shd w:val="clear" w:color="auto" w:fill="B64926" w:themeFill="accent3"/>
      </w:tcPr>
    </w:tblStylePr>
    <w:tblStylePr w:type="lastRow">
      <w:rPr>
        <w:b/>
        <w:bCs/>
      </w:rPr>
      <w:tblPr/>
      <w:tcPr>
        <w:tcBorders>
          <w:top w:val="double" w:sz="4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B47D" w:themeColor="accent4" w:themeTint="99"/>
        <w:left w:val="single" w:sz="4" w:space="0" w:color="FFB47D" w:themeColor="accent4" w:themeTint="99"/>
        <w:bottom w:val="single" w:sz="4" w:space="0" w:color="FFB47D" w:themeColor="accent4" w:themeTint="99"/>
        <w:right w:val="single" w:sz="4" w:space="0" w:color="FFB47D" w:themeColor="accent4" w:themeTint="99"/>
        <w:insideH w:val="single" w:sz="4" w:space="0" w:color="FFB47D" w:themeColor="accent4" w:themeTint="99"/>
        <w:insideV w:val="single" w:sz="4" w:space="0" w:color="FFB47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27" w:themeColor="accent4"/>
          <w:left w:val="single" w:sz="4" w:space="0" w:color="FF8427" w:themeColor="accent4"/>
          <w:bottom w:val="single" w:sz="4" w:space="0" w:color="FF8427" w:themeColor="accent4"/>
          <w:right w:val="single" w:sz="4" w:space="0" w:color="FF8427" w:themeColor="accent4"/>
          <w:insideH w:val="nil"/>
          <w:insideV w:val="nil"/>
        </w:tcBorders>
        <w:shd w:val="clear" w:color="auto" w:fill="FF8427" w:themeFill="accent4"/>
      </w:tcPr>
    </w:tblStylePr>
    <w:tblStylePr w:type="lastRow">
      <w:rPr>
        <w:b/>
        <w:bCs/>
      </w:rPr>
      <w:tblPr/>
      <w:tcPr>
        <w:tcBorders>
          <w:top w:val="double" w:sz="4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3" w:themeFill="accent4" w:themeFillTint="33"/>
      </w:tcPr>
    </w:tblStylePr>
    <w:tblStylePr w:type="band1Horz">
      <w:tblPr/>
      <w:tcPr>
        <w:shd w:val="clear" w:color="auto" w:fill="FFE6D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9900" w:themeColor="accent5"/>
          <w:left w:val="single" w:sz="4" w:space="0" w:color="CC9900" w:themeColor="accent5"/>
          <w:bottom w:val="single" w:sz="4" w:space="0" w:color="CC9900" w:themeColor="accent5"/>
          <w:right w:val="single" w:sz="4" w:space="0" w:color="CC9900" w:themeColor="accent5"/>
          <w:insideH w:val="nil"/>
          <w:insideV w:val="nil"/>
        </w:tcBorders>
        <w:shd w:val="clear" w:color="auto" w:fill="CC9900" w:themeFill="accent5"/>
      </w:tcPr>
    </w:tblStylePr>
    <w:tblStylePr w:type="lastRow">
      <w:rPr>
        <w:b/>
        <w:bCs/>
      </w:rPr>
      <w:tblPr/>
      <w:tcPr>
        <w:tcBorders>
          <w:top w:val="double" w:sz="4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6137" w:themeColor="accent6" w:themeTint="99"/>
        <w:left w:val="single" w:sz="4" w:space="0" w:color="FF6137" w:themeColor="accent6" w:themeTint="99"/>
        <w:bottom w:val="single" w:sz="4" w:space="0" w:color="FF6137" w:themeColor="accent6" w:themeTint="99"/>
        <w:right w:val="single" w:sz="4" w:space="0" w:color="FF6137" w:themeColor="accent6" w:themeTint="99"/>
        <w:insideH w:val="single" w:sz="4" w:space="0" w:color="FF6137" w:themeColor="accent6" w:themeTint="99"/>
        <w:insideV w:val="single" w:sz="4" w:space="0" w:color="FF613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2600" w:themeColor="accent6"/>
          <w:left w:val="single" w:sz="4" w:space="0" w:color="B22600" w:themeColor="accent6"/>
          <w:bottom w:val="single" w:sz="4" w:space="0" w:color="B22600" w:themeColor="accent6"/>
          <w:right w:val="single" w:sz="4" w:space="0" w:color="B22600" w:themeColor="accent6"/>
          <w:insideH w:val="nil"/>
          <w:insideV w:val="nil"/>
        </w:tcBorders>
        <w:shd w:val="clear" w:color="auto" w:fill="B22600" w:themeFill="accent6"/>
      </w:tcPr>
    </w:tblStylePr>
    <w:tblStylePr w:type="lastRow">
      <w:rPr>
        <w:b/>
        <w:bCs/>
      </w:rPr>
      <w:tblPr/>
      <w:tcPr>
        <w:tcBorders>
          <w:top w:val="double" w:sz="4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A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4C2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4C22" w:themeFill="accent1"/>
      </w:tcPr>
    </w:tblStylePr>
    <w:tblStylePr w:type="band1Vert">
      <w:tblPr/>
      <w:tcPr>
        <w:shd w:val="clear" w:color="auto" w:fill="F5B7A6" w:themeFill="accent1" w:themeFillTint="66"/>
      </w:tcPr>
    </w:tblStylePr>
    <w:tblStylePr w:type="band1Horz">
      <w:tblPr/>
      <w:tcPr>
        <w:shd w:val="clear" w:color="auto" w:fill="F5B7A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1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BD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BD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BD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BD47" w:themeFill="accent2"/>
      </w:tcPr>
    </w:tblStylePr>
    <w:tblStylePr w:type="band1Vert">
      <w:tblPr/>
      <w:tcPr>
        <w:shd w:val="clear" w:color="auto" w:fill="FFE4B5" w:themeFill="accent2" w:themeFillTint="66"/>
      </w:tcPr>
    </w:tblStylePr>
    <w:tblStylePr w:type="band1Horz">
      <w:tblPr/>
      <w:tcPr>
        <w:shd w:val="clear" w:color="auto" w:fill="FFE4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BB19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2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2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2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27" w:themeFill="accent4"/>
      </w:tcPr>
    </w:tblStylePr>
    <w:tblStylePr w:type="band1Vert">
      <w:tblPr/>
      <w:tcPr>
        <w:shd w:val="clear" w:color="auto" w:fill="FFCDA8" w:themeFill="accent4" w:themeFillTint="66"/>
      </w:tcPr>
    </w:tblStylePr>
    <w:tblStylePr w:type="band1Horz">
      <w:tblPr/>
      <w:tcPr>
        <w:shd w:val="clear" w:color="auto" w:fill="FFCDA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FC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99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99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C99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9900" w:themeFill="accent5"/>
      </w:tcPr>
    </w:tblStylePr>
    <w:tblStylePr w:type="band1Vert">
      <w:tblPr/>
      <w:tcPr>
        <w:shd w:val="clear" w:color="auto" w:fill="FFE084" w:themeFill="accent5" w:themeFillTint="66"/>
      </w:tcPr>
    </w:tblStylePr>
    <w:tblStylePr w:type="band1Horz">
      <w:tblPr/>
      <w:tcPr>
        <w:shd w:val="clear" w:color="auto" w:fill="FFE084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AB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26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2600" w:themeFill="accent6"/>
      </w:tcPr>
    </w:tblStylePr>
    <w:tblStylePr w:type="band1Vert">
      <w:tblPr/>
      <w:tcPr>
        <w:shd w:val="clear" w:color="auto" w:fill="FF967A" w:themeFill="accent6" w:themeFillTint="66"/>
      </w:tcPr>
    </w:tblStylePr>
    <w:tblStylePr w:type="band1Horz">
      <w:tblPr/>
      <w:tcPr>
        <w:shd w:val="clear" w:color="auto" w:fill="FF967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2563"/>
    <w:pPr>
      <w:spacing w:after="0" w:line="240" w:lineRule="auto"/>
    </w:pPr>
    <w:rPr>
      <w:color w:val="B43412" w:themeColor="accent1" w:themeShade="BF"/>
    </w:r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2563"/>
    <w:pPr>
      <w:spacing w:after="0" w:line="240" w:lineRule="auto"/>
    </w:pPr>
    <w:rPr>
      <w:color w:val="F49B00" w:themeColor="accent2" w:themeShade="BF"/>
    </w:rPr>
    <w:tblPr>
      <w:tblStyleRowBandSize w:val="1"/>
      <w:tblStyleColBandSize w:val="1"/>
      <w:tblBorders>
        <w:top w:val="single" w:sz="4" w:space="0" w:color="FFD790" w:themeColor="accent2" w:themeTint="99"/>
        <w:left w:val="single" w:sz="4" w:space="0" w:color="FFD790" w:themeColor="accent2" w:themeTint="99"/>
        <w:bottom w:val="single" w:sz="4" w:space="0" w:color="FFD790" w:themeColor="accent2" w:themeTint="99"/>
        <w:right w:val="single" w:sz="4" w:space="0" w:color="FFD790" w:themeColor="accent2" w:themeTint="99"/>
        <w:insideH w:val="single" w:sz="4" w:space="0" w:color="FFD790" w:themeColor="accent2" w:themeTint="99"/>
        <w:insideV w:val="single" w:sz="4" w:space="0" w:color="FFD7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D7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7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2563"/>
    <w:pPr>
      <w:spacing w:after="0" w:line="240" w:lineRule="auto"/>
    </w:pPr>
    <w:rPr>
      <w:color w:val="88361C" w:themeColor="accent3" w:themeShade="BF"/>
    </w:rPr>
    <w:tblPr>
      <w:tblStyleRowBandSize w:val="1"/>
      <w:tblStyleColBandSize w:val="1"/>
      <w:tblBorders>
        <w:top w:val="single" w:sz="4" w:space="0" w:color="E18A6F" w:themeColor="accent3" w:themeTint="99"/>
        <w:left w:val="single" w:sz="4" w:space="0" w:color="E18A6F" w:themeColor="accent3" w:themeTint="99"/>
        <w:bottom w:val="single" w:sz="4" w:space="0" w:color="E18A6F" w:themeColor="accent3" w:themeTint="99"/>
        <w:right w:val="single" w:sz="4" w:space="0" w:color="E18A6F" w:themeColor="accent3" w:themeTint="99"/>
        <w:insideH w:val="single" w:sz="4" w:space="0" w:color="E18A6F" w:themeColor="accent3" w:themeTint="99"/>
        <w:insideV w:val="single" w:sz="4" w:space="0" w:color="E18A6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18A6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18A6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2563"/>
    <w:pPr>
      <w:spacing w:after="0" w:line="240" w:lineRule="auto"/>
    </w:pPr>
    <w:rPr>
      <w:color w:val="DC5E00" w:themeColor="accent4" w:themeShade="BF"/>
    </w:rPr>
    <w:tblPr>
      <w:tblStyleRowBandSize w:val="1"/>
      <w:tblStyleColBandSize w:val="1"/>
      <w:tblBorders>
        <w:top w:val="single" w:sz="4" w:space="0" w:color="FFB47D" w:themeColor="accent4" w:themeTint="99"/>
        <w:left w:val="single" w:sz="4" w:space="0" w:color="FFB47D" w:themeColor="accent4" w:themeTint="99"/>
        <w:bottom w:val="single" w:sz="4" w:space="0" w:color="FFB47D" w:themeColor="accent4" w:themeTint="99"/>
        <w:right w:val="single" w:sz="4" w:space="0" w:color="FFB47D" w:themeColor="accent4" w:themeTint="99"/>
        <w:insideH w:val="single" w:sz="4" w:space="0" w:color="FFB47D" w:themeColor="accent4" w:themeTint="99"/>
        <w:insideV w:val="single" w:sz="4" w:space="0" w:color="FFB47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7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7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3" w:themeFill="accent4" w:themeFillTint="33"/>
      </w:tcPr>
    </w:tblStylePr>
    <w:tblStylePr w:type="band1Horz">
      <w:tblPr/>
      <w:tcPr>
        <w:shd w:val="clear" w:color="auto" w:fill="FFE6D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2563"/>
    <w:pPr>
      <w:spacing w:after="0" w:line="240" w:lineRule="auto"/>
    </w:pPr>
    <w:rPr>
      <w:color w:val="987200" w:themeColor="accent5" w:themeShade="BF"/>
    </w:r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D04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04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2563"/>
    <w:pPr>
      <w:spacing w:after="0" w:line="240" w:lineRule="auto"/>
    </w:pPr>
    <w:rPr>
      <w:color w:val="851C00" w:themeColor="accent6" w:themeShade="BF"/>
    </w:rPr>
    <w:tblPr>
      <w:tblStyleRowBandSize w:val="1"/>
      <w:tblStyleColBandSize w:val="1"/>
      <w:tblBorders>
        <w:top w:val="single" w:sz="4" w:space="0" w:color="FF6137" w:themeColor="accent6" w:themeTint="99"/>
        <w:left w:val="single" w:sz="4" w:space="0" w:color="FF6137" w:themeColor="accent6" w:themeTint="99"/>
        <w:bottom w:val="single" w:sz="4" w:space="0" w:color="FF6137" w:themeColor="accent6" w:themeTint="99"/>
        <w:right w:val="single" w:sz="4" w:space="0" w:color="FF6137" w:themeColor="accent6" w:themeTint="99"/>
        <w:insideH w:val="single" w:sz="4" w:space="0" w:color="FF6137" w:themeColor="accent6" w:themeTint="99"/>
        <w:insideV w:val="single" w:sz="4" w:space="0" w:color="FF613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2563"/>
    <w:pPr>
      <w:spacing w:after="0" w:line="240" w:lineRule="auto"/>
    </w:pPr>
    <w:rPr>
      <w:color w:val="B43412" w:themeColor="accent1" w:themeShade="BF"/>
    </w:r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  <w:tblStylePr w:type="neCell">
      <w:tblPr/>
      <w:tcPr>
        <w:tcBorders>
          <w:bottom w:val="single" w:sz="4" w:space="0" w:color="F1937A" w:themeColor="accent1" w:themeTint="99"/>
        </w:tcBorders>
      </w:tcPr>
    </w:tblStylePr>
    <w:tblStylePr w:type="nwCell">
      <w:tblPr/>
      <w:tcPr>
        <w:tcBorders>
          <w:bottom w:val="single" w:sz="4" w:space="0" w:color="F1937A" w:themeColor="accent1" w:themeTint="99"/>
        </w:tcBorders>
      </w:tcPr>
    </w:tblStylePr>
    <w:tblStylePr w:type="seCell">
      <w:tblPr/>
      <w:tcPr>
        <w:tcBorders>
          <w:top w:val="single" w:sz="4" w:space="0" w:color="F1937A" w:themeColor="accent1" w:themeTint="99"/>
        </w:tcBorders>
      </w:tcPr>
    </w:tblStylePr>
    <w:tblStylePr w:type="swCell">
      <w:tblPr/>
      <w:tcPr>
        <w:tcBorders>
          <w:top w:val="single" w:sz="4" w:space="0" w:color="F1937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2563"/>
    <w:pPr>
      <w:spacing w:after="0" w:line="240" w:lineRule="auto"/>
    </w:pPr>
    <w:rPr>
      <w:color w:val="F49B00" w:themeColor="accent2" w:themeShade="BF"/>
    </w:rPr>
    <w:tblPr>
      <w:tblStyleRowBandSize w:val="1"/>
      <w:tblStyleColBandSize w:val="1"/>
      <w:tblBorders>
        <w:top w:val="single" w:sz="4" w:space="0" w:color="FFD790" w:themeColor="accent2" w:themeTint="99"/>
        <w:left w:val="single" w:sz="4" w:space="0" w:color="FFD790" w:themeColor="accent2" w:themeTint="99"/>
        <w:bottom w:val="single" w:sz="4" w:space="0" w:color="FFD790" w:themeColor="accent2" w:themeTint="99"/>
        <w:right w:val="single" w:sz="4" w:space="0" w:color="FFD790" w:themeColor="accent2" w:themeTint="99"/>
        <w:insideH w:val="single" w:sz="4" w:space="0" w:color="FFD790" w:themeColor="accent2" w:themeTint="99"/>
        <w:insideV w:val="single" w:sz="4" w:space="0" w:color="FFD7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  <w:tblStylePr w:type="neCell">
      <w:tblPr/>
      <w:tcPr>
        <w:tcBorders>
          <w:bottom w:val="single" w:sz="4" w:space="0" w:color="FFD790" w:themeColor="accent2" w:themeTint="99"/>
        </w:tcBorders>
      </w:tcPr>
    </w:tblStylePr>
    <w:tblStylePr w:type="nwCell">
      <w:tblPr/>
      <w:tcPr>
        <w:tcBorders>
          <w:bottom w:val="single" w:sz="4" w:space="0" w:color="FFD790" w:themeColor="accent2" w:themeTint="99"/>
        </w:tcBorders>
      </w:tcPr>
    </w:tblStylePr>
    <w:tblStylePr w:type="seCell">
      <w:tblPr/>
      <w:tcPr>
        <w:tcBorders>
          <w:top w:val="single" w:sz="4" w:space="0" w:color="FFD790" w:themeColor="accent2" w:themeTint="99"/>
        </w:tcBorders>
      </w:tcPr>
    </w:tblStylePr>
    <w:tblStylePr w:type="swCell">
      <w:tblPr/>
      <w:tcPr>
        <w:tcBorders>
          <w:top w:val="single" w:sz="4" w:space="0" w:color="FFD7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2563"/>
    <w:pPr>
      <w:spacing w:after="0" w:line="240" w:lineRule="auto"/>
    </w:pPr>
    <w:rPr>
      <w:color w:val="88361C" w:themeColor="accent3" w:themeShade="BF"/>
    </w:rPr>
    <w:tblPr>
      <w:tblStyleRowBandSize w:val="1"/>
      <w:tblStyleColBandSize w:val="1"/>
      <w:tblBorders>
        <w:top w:val="single" w:sz="4" w:space="0" w:color="E18A6F" w:themeColor="accent3" w:themeTint="99"/>
        <w:left w:val="single" w:sz="4" w:space="0" w:color="E18A6F" w:themeColor="accent3" w:themeTint="99"/>
        <w:bottom w:val="single" w:sz="4" w:space="0" w:color="E18A6F" w:themeColor="accent3" w:themeTint="99"/>
        <w:right w:val="single" w:sz="4" w:space="0" w:color="E18A6F" w:themeColor="accent3" w:themeTint="99"/>
        <w:insideH w:val="single" w:sz="4" w:space="0" w:color="E18A6F" w:themeColor="accent3" w:themeTint="99"/>
        <w:insideV w:val="single" w:sz="4" w:space="0" w:color="E18A6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  <w:tblStylePr w:type="neCell">
      <w:tblPr/>
      <w:tcPr>
        <w:tcBorders>
          <w:bottom w:val="single" w:sz="4" w:space="0" w:color="E18A6F" w:themeColor="accent3" w:themeTint="99"/>
        </w:tcBorders>
      </w:tcPr>
    </w:tblStylePr>
    <w:tblStylePr w:type="nwCell">
      <w:tblPr/>
      <w:tcPr>
        <w:tcBorders>
          <w:bottom w:val="single" w:sz="4" w:space="0" w:color="E18A6F" w:themeColor="accent3" w:themeTint="99"/>
        </w:tcBorders>
      </w:tcPr>
    </w:tblStylePr>
    <w:tblStylePr w:type="seCell">
      <w:tblPr/>
      <w:tcPr>
        <w:tcBorders>
          <w:top w:val="single" w:sz="4" w:space="0" w:color="E18A6F" w:themeColor="accent3" w:themeTint="99"/>
        </w:tcBorders>
      </w:tcPr>
    </w:tblStylePr>
    <w:tblStylePr w:type="swCell">
      <w:tblPr/>
      <w:tcPr>
        <w:tcBorders>
          <w:top w:val="single" w:sz="4" w:space="0" w:color="E18A6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2563"/>
    <w:pPr>
      <w:spacing w:after="0" w:line="240" w:lineRule="auto"/>
    </w:pPr>
    <w:rPr>
      <w:color w:val="DC5E00" w:themeColor="accent4" w:themeShade="BF"/>
    </w:rPr>
    <w:tblPr>
      <w:tblStyleRowBandSize w:val="1"/>
      <w:tblStyleColBandSize w:val="1"/>
      <w:tblBorders>
        <w:top w:val="single" w:sz="4" w:space="0" w:color="FFB47D" w:themeColor="accent4" w:themeTint="99"/>
        <w:left w:val="single" w:sz="4" w:space="0" w:color="FFB47D" w:themeColor="accent4" w:themeTint="99"/>
        <w:bottom w:val="single" w:sz="4" w:space="0" w:color="FFB47D" w:themeColor="accent4" w:themeTint="99"/>
        <w:right w:val="single" w:sz="4" w:space="0" w:color="FFB47D" w:themeColor="accent4" w:themeTint="99"/>
        <w:insideH w:val="single" w:sz="4" w:space="0" w:color="FFB47D" w:themeColor="accent4" w:themeTint="99"/>
        <w:insideV w:val="single" w:sz="4" w:space="0" w:color="FFB47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3" w:themeFill="accent4" w:themeFillTint="33"/>
      </w:tcPr>
    </w:tblStylePr>
    <w:tblStylePr w:type="band1Horz">
      <w:tblPr/>
      <w:tcPr>
        <w:shd w:val="clear" w:color="auto" w:fill="FFE6D3" w:themeFill="accent4" w:themeFillTint="33"/>
      </w:tcPr>
    </w:tblStylePr>
    <w:tblStylePr w:type="neCell">
      <w:tblPr/>
      <w:tcPr>
        <w:tcBorders>
          <w:bottom w:val="single" w:sz="4" w:space="0" w:color="FFB47D" w:themeColor="accent4" w:themeTint="99"/>
        </w:tcBorders>
      </w:tcPr>
    </w:tblStylePr>
    <w:tblStylePr w:type="nwCell">
      <w:tblPr/>
      <w:tcPr>
        <w:tcBorders>
          <w:bottom w:val="single" w:sz="4" w:space="0" w:color="FFB47D" w:themeColor="accent4" w:themeTint="99"/>
        </w:tcBorders>
      </w:tcPr>
    </w:tblStylePr>
    <w:tblStylePr w:type="seCell">
      <w:tblPr/>
      <w:tcPr>
        <w:tcBorders>
          <w:top w:val="single" w:sz="4" w:space="0" w:color="FFB47D" w:themeColor="accent4" w:themeTint="99"/>
        </w:tcBorders>
      </w:tcPr>
    </w:tblStylePr>
    <w:tblStylePr w:type="swCell">
      <w:tblPr/>
      <w:tcPr>
        <w:tcBorders>
          <w:top w:val="single" w:sz="4" w:space="0" w:color="FFB47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2563"/>
    <w:pPr>
      <w:spacing w:after="0" w:line="240" w:lineRule="auto"/>
    </w:pPr>
    <w:rPr>
      <w:color w:val="987200" w:themeColor="accent5" w:themeShade="BF"/>
    </w:r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2563"/>
    <w:pPr>
      <w:spacing w:after="0" w:line="240" w:lineRule="auto"/>
    </w:pPr>
    <w:rPr>
      <w:color w:val="851C00" w:themeColor="accent6" w:themeShade="BF"/>
    </w:rPr>
    <w:tblPr>
      <w:tblStyleRowBandSize w:val="1"/>
      <w:tblStyleColBandSize w:val="1"/>
      <w:tblBorders>
        <w:top w:val="single" w:sz="4" w:space="0" w:color="FF6137" w:themeColor="accent6" w:themeTint="99"/>
        <w:left w:val="single" w:sz="4" w:space="0" w:color="FF6137" w:themeColor="accent6" w:themeTint="99"/>
        <w:bottom w:val="single" w:sz="4" w:space="0" w:color="FF6137" w:themeColor="accent6" w:themeTint="99"/>
        <w:right w:val="single" w:sz="4" w:space="0" w:color="FF6137" w:themeColor="accent6" w:themeTint="99"/>
        <w:insideH w:val="single" w:sz="4" w:space="0" w:color="FF6137" w:themeColor="accent6" w:themeTint="99"/>
        <w:insideV w:val="single" w:sz="4" w:space="0" w:color="FF613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  <w:tblStylePr w:type="neCell">
      <w:tblPr/>
      <w:tcPr>
        <w:tcBorders>
          <w:bottom w:val="single" w:sz="4" w:space="0" w:color="FF6137" w:themeColor="accent6" w:themeTint="99"/>
        </w:tcBorders>
      </w:tcPr>
    </w:tblStylePr>
    <w:tblStylePr w:type="nwCell">
      <w:tblPr/>
      <w:tcPr>
        <w:tcBorders>
          <w:bottom w:val="single" w:sz="4" w:space="0" w:color="FF6137" w:themeColor="accent6" w:themeTint="99"/>
        </w:tcBorders>
      </w:tcPr>
    </w:tblStylePr>
    <w:tblStylePr w:type="seCell">
      <w:tblPr/>
      <w:tcPr>
        <w:tcBorders>
          <w:top w:val="single" w:sz="4" w:space="0" w:color="FF6137" w:themeColor="accent6" w:themeTint="99"/>
        </w:tcBorders>
      </w:tcPr>
    </w:tblStylePr>
    <w:tblStylePr w:type="swCell">
      <w:tblPr/>
      <w:tcPr>
        <w:tcBorders>
          <w:top w:val="single" w:sz="4" w:space="0" w:color="FF6137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7"/>
    <w:rsid w:val="00BF473C"/>
    <w:rPr>
      <w:rFonts w:asciiTheme="majorHAnsi" w:eastAsiaTheme="majorEastAsia" w:hAnsiTheme="majorHAnsi" w:cstheme="majorBidi"/>
      <w:color w:val="78230C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semiHidden/>
    <w:rsid w:val="00BF473C"/>
    <w:rPr>
      <w:rFonts w:asciiTheme="majorHAnsi" w:eastAsiaTheme="majorEastAsia" w:hAnsiTheme="majorHAnsi" w:cstheme="majorBidi"/>
      <w:color w:val="78230C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563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563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563"/>
    <w:rPr>
      <w:rFonts w:asciiTheme="majorHAnsi" w:eastAsiaTheme="majorEastAsia" w:hAnsiTheme="majorHAnsi" w:cstheme="majorBidi"/>
      <w:color w:val="B4341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563"/>
    <w:rPr>
      <w:rFonts w:asciiTheme="majorHAnsi" w:eastAsiaTheme="majorEastAsia" w:hAnsiTheme="majorHAnsi" w:cstheme="majorBidi"/>
      <w:color w:val="77230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563"/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56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56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2563"/>
  </w:style>
  <w:style w:type="paragraph" w:styleId="HTMLAddress">
    <w:name w:val="HTML Address"/>
    <w:basedOn w:val="Normal"/>
    <w:link w:val="HTMLAddressChar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256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256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256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56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256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D5E29"/>
    <w:rPr>
      <w:color w:val="DC5E00" w:themeColor="accent4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256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D5E29"/>
    <w:rPr>
      <w:i/>
      <w:iCs/>
      <w:color w:val="B43412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D5E29"/>
    <w:pPr>
      <w:pBdr>
        <w:top w:val="single" w:sz="4" w:space="10" w:color="E84C22" w:themeColor="accent1"/>
        <w:bottom w:val="single" w:sz="4" w:space="10" w:color="E84C22" w:themeColor="accent1"/>
      </w:pBdr>
      <w:spacing w:before="360" w:after="360"/>
      <w:ind w:left="864" w:right="864"/>
      <w:jc w:val="center"/>
    </w:pPr>
    <w:rPr>
      <w:i/>
      <w:iCs/>
      <w:color w:val="B4341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D5E29"/>
    <w:rPr>
      <w:i/>
      <w:iCs/>
      <w:color w:val="B43412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D5E29"/>
    <w:rPr>
      <w:b/>
      <w:bCs/>
      <w:caps w:val="0"/>
      <w:smallCaps/>
      <w:color w:val="B43412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  <w:insideH w:val="single" w:sz="8" w:space="0" w:color="E84C22" w:themeColor="accent1"/>
        <w:insideV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18" w:space="0" w:color="E84C22" w:themeColor="accent1"/>
          <w:right w:val="single" w:sz="8" w:space="0" w:color="E84C22" w:themeColor="accent1"/>
          <w:insideH w:val="nil"/>
          <w:insideV w:val="single" w:sz="8" w:space="0" w:color="E84C2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H w:val="nil"/>
          <w:insideV w:val="single" w:sz="8" w:space="0" w:color="E84C2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band1Vert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  <w:shd w:val="clear" w:color="auto" w:fill="F9D2C8" w:themeFill="accent1" w:themeFillTint="3F"/>
      </w:tcPr>
    </w:tblStylePr>
    <w:tblStylePr w:type="band1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V w:val="single" w:sz="8" w:space="0" w:color="E84C22" w:themeColor="accent1"/>
        </w:tcBorders>
        <w:shd w:val="clear" w:color="auto" w:fill="F9D2C8" w:themeFill="accent1" w:themeFillTint="3F"/>
      </w:tcPr>
    </w:tblStylePr>
    <w:tblStylePr w:type="band2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V w:val="single" w:sz="8" w:space="0" w:color="E84C2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  <w:insideH w:val="single" w:sz="8" w:space="0" w:color="FFBD47" w:themeColor="accent2"/>
        <w:insideV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18" w:space="0" w:color="FFBD47" w:themeColor="accent2"/>
          <w:right w:val="single" w:sz="8" w:space="0" w:color="FFBD47" w:themeColor="accent2"/>
          <w:insideH w:val="nil"/>
          <w:insideV w:val="single" w:sz="8" w:space="0" w:color="FFBD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H w:val="nil"/>
          <w:insideV w:val="single" w:sz="8" w:space="0" w:color="FFBD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band1Vert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  <w:shd w:val="clear" w:color="auto" w:fill="FFEED1" w:themeFill="accent2" w:themeFillTint="3F"/>
      </w:tcPr>
    </w:tblStylePr>
    <w:tblStylePr w:type="band1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V w:val="single" w:sz="8" w:space="0" w:color="FFBD47" w:themeColor="accent2"/>
        </w:tcBorders>
        <w:shd w:val="clear" w:color="auto" w:fill="FFEED1" w:themeFill="accent2" w:themeFillTint="3F"/>
      </w:tcPr>
    </w:tblStylePr>
    <w:tblStylePr w:type="band2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V w:val="single" w:sz="8" w:space="0" w:color="FFBD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  <w:insideH w:val="single" w:sz="8" w:space="0" w:color="B64926" w:themeColor="accent3"/>
        <w:insideV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1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  <w:shd w:val="clear" w:color="auto" w:fill="F2CEC3" w:themeFill="accent3" w:themeFillTint="3F"/>
      </w:tcPr>
    </w:tblStylePr>
    <w:tblStylePr w:type="band2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  <w:insideH w:val="single" w:sz="8" w:space="0" w:color="FF8427" w:themeColor="accent4"/>
        <w:insideV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18" w:space="0" w:color="FF8427" w:themeColor="accent4"/>
          <w:right w:val="single" w:sz="8" w:space="0" w:color="FF8427" w:themeColor="accent4"/>
          <w:insideH w:val="nil"/>
          <w:insideV w:val="single" w:sz="8" w:space="0" w:color="FF842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H w:val="nil"/>
          <w:insideV w:val="single" w:sz="8" w:space="0" w:color="FF842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band1Vert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  <w:shd w:val="clear" w:color="auto" w:fill="FFE0C9" w:themeFill="accent4" w:themeFillTint="3F"/>
      </w:tcPr>
    </w:tblStylePr>
    <w:tblStylePr w:type="band1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V w:val="single" w:sz="8" w:space="0" w:color="FF8427" w:themeColor="accent4"/>
        </w:tcBorders>
        <w:shd w:val="clear" w:color="auto" w:fill="FFE0C9" w:themeFill="accent4" w:themeFillTint="3F"/>
      </w:tcPr>
    </w:tblStylePr>
    <w:tblStylePr w:type="band2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V w:val="single" w:sz="8" w:space="0" w:color="FF842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  <w:insideH w:val="single" w:sz="8" w:space="0" w:color="CC9900" w:themeColor="accent5"/>
        <w:insideV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18" w:space="0" w:color="CC9900" w:themeColor="accent5"/>
          <w:right w:val="single" w:sz="8" w:space="0" w:color="CC9900" w:themeColor="accent5"/>
          <w:insideH w:val="nil"/>
          <w:insideV w:val="single" w:sz="8" w:space="0" w:color="CC99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H w:val="nil"/>
          <w:insideV w:val="single" w:sz="8" w:space="0" w:color="CC99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band1Vert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  <w:shd w:val="clear" w:color="auto" w:fill="FFECB3" w:themeFill="accent5" w:themeFillTint="3F"/>
      </w:tcPr>
    </w:tblStylePr>
    <w:tblStylePr w:type="band1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V w:val="single" w:sz="8" w:space="0" w:color="CC9900" w:themeColor="accent5"/>
        </w:tcBorders>
        <w:shd w:val="clear" w:color="auto" w:fill="FFECB3" w:themeFill="accent5" w:themeFillTint="3F"/>
      </w:tcPr>
    </w:tblStylePr>
    <w:tblStylePr w:type="band2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V w:val="single" w:sz="8" w:space="0" w:color="CC99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  <w:insideH w:val="single" w:sz="8" w:space="0" w:color="B22600" w:themeColor="accent6"/>
        <w:insideV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18" w:space="0" w:color="B22600" w:themeColor="accent6"/>
          <w:right w:val="single" w:sz="8" w:space="0" w:color="B22600" w:themeColor="accent6"/>
          <w:insideH w:val="nil"/>
          <w:insideV w:val="single" w:sz="8" w:space="0" w:color="B226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H w:val="nil"/>
          <w:insideV w:val="single" w:sz="8" w:space="0" w:color="B226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band1Vert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  <w:shd w:val="clear" w:color="auto" w:fill="FFBEAC" w:themeFill="accent6" w:themeFillTint="3F"/>
      </w:tcPr>
    </w:tblStylePr>
    <w:tblStylePr w:type="band1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V w:val="single" w:sz="8" w:space="0" w:color="B22600" w:themeColor="accent6"/>
        </w:tcBorders>
        <w:shd w:val="clear" w:color="auto" w:fill="FFBEAC" w:themeFill="accent6" w:themeFillTint="3F"/>
      </w:tcPr>
    </w:tblStylePr>
    <w:tblStylePr w:type="band2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V w:val="single" w:sz="8" w:space="0" w:color="B2260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band1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band1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band1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band1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band1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2563"/>
    <w:pPr>
      <w:spacing w:after="0" w:line="240" w:lineRule="auto"/>
    </w:pPr>
    <w:rPr>
      <w:color w:val="B43412" w:themeColor="accent1" w:themeShade="BF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2563"/>
    <w:pPr>
      <w:spacing w:after="0" w:line="240" w:lineRule="auto"/>
    </w:pPr>
    <w:rPr>
      <w:color w:val="F49B00" w:themeColor="accent2" w:themeShade="BF"/>
    </w:rPr>
    <w:tblPr>
      <w:tblStyleRowBandSize w:val="1"/>
      <w:tblStyleColBandSize w:val="1"/>
      <w:tblBorders>
        <w:top w:val="single" w:sz="8" w:space="0" w:color="FFBD47" w:themeColor="accent2"/>
        <w:bottom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D47" w:themeColor="accent2"/>
          <w:left w:val="nil"/>
          <w:bottom w:val="single" w:sz="8" w:space="0" w:color="FFBD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D47" w:themeColor="accent2"/>
          <w:left w:val="nil"/>
          <w:bottom w:val="single" w:sz="8" w:space="0" w:color="FFBD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2563"/>
    <w:pPr>
      <w:spacing w:after="0" w:line="240" w:lineRule="auto"/>
    </w:pPr>
    <w:rPr>
      <w:color w:val="88361C" w:themeColor="accent3" w:themeShade="BF"/>
    </w:rPr>
    <w:tblPr>
      <w:tblStyleRowBandSize w:val="1"/>
      <w:tblStyleColBandSize w:val="1"/>
      <w:tblBorders>
        <w:top w:val="single" w:sz="8" w:space="0" w:color="B64926" w:themeColor="accent3"/>
        <w:bottom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64926" w:themeColor="accent3"/>
          <w:left w:val="nil"/>
          <w:bottom w:val="single" w:sz="8" w:space="0" w:color="B6492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64926" w:themeColor="accent3"/>
          <w:left w:val="nil"/>
          <w:bottom w:val="single" w:sz="8" w:space="0" w:color="B6492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2563"/>
    <w:pPr>
      <w:spacing w:after="0" w:line="240" w:lineRule="auto"/>
    </w:pPr>
    <w:rPr>
      <w:color w:val="DC5E00" w:themeColor="accent4" w:themeShade="BF"/>
    </w:rPr>
    <w:tblPr>
      <w:tblStyleRowBandSize w:val="1"/>
      <w:tblStyleColBandSize w:val="1"/>
      <w:tblBorders>
        <w:top w:val="single" w:sz="8" w:space="0" w:color="FF8427" w:themeColor="accent4"/>
        <w:bottom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27" w:themeColor="accent4"/>
          <w:left w:val="nil"/>
          <w:bottom w:val="single" w:sz="8" w:space="0" w:color="FF842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27" w:themeColor="accent4"/>
          <w:left w:val="nil"/>
          <w:bottom w:val="single" w:sz="8" w:space="0" w:color="FF842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2563"/>
    <w:pPr>
      <w:spacing w:after="0" w:line="240" w:lineRule="auto"/>
    </w:pPr>
    <w:rPr>
      <w:color w:val="987200" w:themeColor="accent5" w:themeShade="BF"/>
    </w:rPr>
    <w:tblPr>
      <w:tblStyleRowBandSize w:val="1"/>
      <w:tblStyleColBandSize w:val="1"/>
      <w:tblBorders>
        <w:top w:val="single" w:sz="8" w:space="0" w:color="CC9900" w:themeColor="accent5"/>
        <w:bottom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9900" w:themeColor="accent5"/>
          <w:left w:val="nil"/>
          <w:bottom w:val="single" w:sz="8" w:space="0" w:color="CC99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9900" w:themeColor="accent5"/>
          <w:left w:val="nil"/>
          <w:bottom w:val="single" w:sz="8" w:space="0" w:color="CC99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2563"/>
    <w:pPr>
      <w:spacing w:after="0" w:line="240" w:lineRule="auto"/>
    </w:pPr>
    <w:rPr>
      <w:color w:val="851C00" w:themeColor="accent6" w:themeShade="BF"/>
    </w:rPr>
    <w:tblPr>
      <w:tblStyleRowBandSize w:val="1"/>
      <w:tblStyleColBandSize w:val="1"/>
      <w:tblBorders>
        <w:top w:val="single" w:sz="8" w:space="0" w:color="B22600" w:themeColor="accent6"/>
        <w:bottom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2600" w:themeColor="accent6"/>
          <w:left w:val="nil"/>
          <w:bottom w:val="single" w:sz="8" w:space="0" w:color="B226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2600" w:themeColor="accent6"/>
          <w:left w:val="nil"/>
          <w:bottom w:val="single" w:sz="8" w:space="0" w:color="B226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2563"/>
  </w:style>
  <w:style w:type="paragraph" w:styleId="List">
    <w:name w:val="List"/>
    <w:basedOn w:val="Normal"/>
    <w:uiPriority w:val="99"/>
    <w:semiHidden/>
    <w:unhideWhenUsed/>
    <w:rsid w:val="002C256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256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256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256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256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2563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C2563"/>
    <w:pPr>
      <w:tabs>
        <w:tab w:val="num" w:pos="720"/>
      </w:tabs>
      <w:ind w:left="720" w:hanging="720"/>
      <w:contextualSpacing/>
    </w:pPr>
  </w:style>
  <w:style w:type="paragraph" w:styleId="ListBullet4">
    <w:name w:val="List Bullet 4"/>
    <w:basedOn w:val="Normal"/>
    <w:uiPriority w:val="99"/>
    <w:semiHidden/>
    <w:unhideWhenUsed/>
    <w:rsid w:val="002C2563"/>
    <w:pPr>
      <w:tabs>
        <w:tab w:val="num" w:pos="720"/>
      </w:tabs>
      <w:ind w:left="720" w:hanging="720"/>
      <w:contextualSpacing/>
    </w:pPr>
  </w:style>
  <w:style w:type="paragraph" w:styleId="ListBullet5">
    <w:name w:val="List Bullet 5"/>
    <w:basedOn w:val="Normal"/>
    <w:uiPriority w:val="99"/>
    <w:semiHidden/>
    <w:unhideWhenUsed/>
    <w:rsid w:val="002C2563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2C256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256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2563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C2563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semiHidden/>
    <w:unhideWhenUsed/>
    <w:rsid w:val="002C2563"/>
    <w:pPr>
      <w:tabs>
        <w:tab w:val="num" w:pos="720"/>
      </w:tabs>
      <w:ind w:left="720" w:hanging="720"/>
      <w:contextualSpacing/>
    </w:pPr>
  </w:style>
  <w:style w:type="paragraph" w:styleId="ListNumber4">
    <w:name w:val="List Number 4"/>
    <w:basedOn w:val="Normal"/>
    <w:uiPriority w:val="99"/>
    <w:semiHidden/>
    <w:unhideWhenUsed/>
    <w:rsid w:val="002C2563"/>
    <w:pPr>
      <w:tabs>
        <w:tab w:val="num" w:pos="720"/>
      </w:tabs>
      <w:ind w:left="720" w:hanging="720"/>
      <w:contextualSpacing/>
    </w:pPr>
  </w:style>
  <w:style w:type="paragraph" w:styleId="ListNumber5">
    <w:name w:val="List Number 5"/>
    <w:basedOn w:val="Normal"/>
    <w:uiPriority w:val="99"/>
    <w:semiHidden/>
    <w:unhideWhenUsed/>
    <w:rsid w:val="002C2563"/>
    <w:pPr>
      <w:tabs>
        <w:tab w:val="num" w:pos="720"/>
      </w:tabs>
      <w:ind w:left="720" w:hanging="72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C256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7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7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18A6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18A6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7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7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3" w:themeFill="accent4" w:themeFillTint="33"/>
      </w:tcPr>
    </w:tblStylePr>
    <w:tblStylePr w:type="band1Horz">
      <w:tblPr/>
      <w:tcPr>
        <w:shd w:val="clear" w:color="auto" w:fill="FFE6D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04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04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ListTable2">
    <w:name w:val="List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bottom w:val="single" w:sz="4" w:space="0" w:color="F1937A" w:themeColor="accent1" w:themeTint="99"/>
        <w:insideH w:val="single" w:sz="4" w:space="0" w:color="F1937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D790" w:themeColor="accent2" w:themeTint="99"/>
        <w:bottom w:val="single" w:sz="4" w:space="0" w:color="FFD790" w:themeColor="accent2" w:themeTint="99"/>
        <w:insideH w:val="single" w:sz="4" w:space="0" w:color="FFD7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18A6F" w:themeColor="accent3" w:themeTint="99"/>
        <w:bottom w:val="single" w:sz="4" w:space="0" w:color="E18A6F" w:themeColor="accent3" w:themeTint="99"/>
        <w:insideH w:val="single" w:sz="4" w:space="0" w:color="E18A6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B47D" w:themeColor="accent4" w:themeTint="99"/>
        <w:bottom w:val="single" w:sz="4" w:space="0" w:color="FFB47D" w:themeColor="accent4" w:themeTint="99"/>
        <w:insideH w:val="single" w:sz="4" w:space="0" w:color="FFB47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3" w:themeFill="accent4" w:themeFillTint="33"/>
      </w:tcPr>
    </w:tblStylePr>
    <w:tblStylePr w:type="band1Horz">
      <w:tblPr/>
      <w:tcPr>
        <w:shd w:val="clear" w:color="auto" w:fill="FFE6D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bottom w:val="single" w:sz="4" w:space="0" w:color="FFD047" w:themeColor="accent5" w:themeTint="99"/>
        <w:insideH w:val="single" w:sz="4" w:space="0" w:color="FFD04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6137" w:themeColor="accent6" w:themeTint="99"/>
        <w:bottom w:val="single" w:sz="4" w:space="0" w:color="FF6137" w:themeColor="accent6" w:themeTint="99"/>
        <w:insideH w:val="single" w:sz="4" w:space="0" w:color="FF613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ListTable3">
    <w:name w:val="List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84C22" w:themeColor="accent1"/>
        <w:left w:val="single" w:sz="4" w:space="0" w:color="E84C22" w:themeColor="accent1"/>
        <w:bottom w:val="single" w:sz="4" w:space="0" w:color="E84C22" w:themeColor="accent1"/>
        <w:right w:val="single" w:sz="4" w:space="0" w:color="E84C2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4C22" w:themeFill="accent1"/>
      </w:tcPr>
    </w:tblStylePr>
    <w:tblStylePr w:type="lastRow">
      <w:rPr>
        <w:b/>
        <w:bCs/>
      </w:rPr>
      <w:tblPr/>
      <w:tcPr>
        <w:tcBorders>
          <w:top w:val="double" w:sz="4" w:space="0" w:color="E84C2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4C22" w:themeColor="accent1"/>
          <w:right w:val="single" w:sz="4" w:space="0" w:color="E84C22" w:themeColor="accent1"/>
        </w:tcBorders>
      </w:tcPr>
    </w:tblStylePr>
    <w:tblStylePr w:type="band1Horz">
      <w:tblPr/>
      <w:tcPr>
        <w:tcBorders>
          <w:top w:val="single" w:sz="4" w:space="0" w:color="E84C22" w:themeColor="accent1"/>
          <w:bottom w:val="single" w:sz="4" w:space="0" w:color="E84C2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4C22" w:themeColor="accent1"/>
          <w:left w:val="nil"/>
        </w:tcBorders>
      </w:tcPr>
    </w:tblStylePr>
    <w:tblStylePr w:type="swCell">
      <w:tblPr/>
      <w:tcPr>
        <w:tcBorders>
          <w:top w:val="double" w:sz="4" w:space="0" w:color="E84C2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BD47" w:themeColor="accent2"/>
        <w:left w:val="single" w:sz="4" w:space="0" w:color="FFBD47" w:themeColor="accent2"/>
        <w:bottom w:val="single" w:sz="4" w:space="0" w:color="FFBD47" w:themeColor="accent2"/>
        <w:right w:val="single" w:sz="4" w:space="0" w:color="FFBD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BD47" w:themeFill="accent2"/>
      </w:tcPr>
    </w:tblStylePr>
    <w:tblStylePr w:type="lastRow">
      <w:rPr>
        <w:b/>
        <w:bCs/>
      </w:rPr>
      <w:tblPr/>
      <w:tcPr>
        <w:tcBorders>
          <w:top w:val="double" w:sz="4" w:space="0" w:color="FFBD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BD47" w:themeColor="accent2"/>
          <w:right w:val="single" w:sz="4" w:space="0" w:color="FFBD47" w:themeColor="accent2"/>
        </w:tcBorders>
      </w:tcPr>
    </w:tblStylePr>
    <w:tblStylePr w:type="band1Horz">
      <w:tblPr/>
      <w:tcPr>
        <w:tcBorders>
          <w:top w:val="single" w:sz="4" w:space="0" w:color="FFBD47" w:themeColor="accent2"/>
          <w:bottom w:val="single" w:sz="4" w:space="0" w:color="FFBD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BD47" w:themeColor="accent2"/>
          <w:left w:val="nil"/>
        </w:tcBorders>
      </w:tcPr>
    </w:tblStylePr>
    <w:tblStylePr w:type="swCell">
      <w:tblPr/>
      <w:tcPr>
        <w:tcBorders>
          <w:top w:val="double" w:sz="4" w:space="0" w:color="FFBD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64926" w:themeColor="accent3"/>
        <w:left w:val="single" w:sz="4" w:space="0" w:color="B64926" w:themeColor="accent3"/>
        <w:bottom w:val="single" w:sz="4" w:space="0" w:color="B64926" w:themeColor="accent3"/>
        <w:right w:val="single" w:sz="4" w:space="0" w:color="B6492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64926" w:themeFill="accent3"/>
      </w:tcPr>
    </w:tblStylePr>
    <w:tblStylePr w:type="lastRow">
      <w:rPr>
        <w:b/>
        <w:bCs/>
      </w:rPr>
      <w:tblPr/>
      <w:tcPr>
        <w:tcBorders>
          <w:top w:val="double" w:sz="4" w:space="0" w:color="B6492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64926" w:themeColor="accent3"/>
          <w:right w:val="single" w:sz="4" w:space="0" w:color="B64926" w:themeColor="accent3"/>
        </w:tcBorders>
      </w:tcPr>
    </w:tblStylePr>
    <w:tblStylePr w:type="band1Horz">
      <w:tblPr/>
      <w:tcPr>
        <w:tcBorders>
          <w:top w:val="single" w:sz="4" w:space="0" w:color="B64926" w:themeColor="accent3"/>
          <w:bottom w:val="single" w:sz="4" w:space="0" w:color="B6492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64926" w:themeColor="accent3"/>
          <w:left w:val="nil"/>
        </w:tcBorders>
      </w:tcPr>
    </w:tblStylePr>
    <w:tblStylePr w:type="swCell">
      <w:tblPr/>
      <w:tcPr>
        <w:tcBorders>
          <w:top w:val="double" w:sz="4" w:space="0" w:color="B6492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8427" w:themeColor="accent4"/>
        <w:left w:val="single" w:sz="4" w:space="0" w:color="FF8427" w:themeColor="accent4"/>
        <w:bottom w:val="single" w:sz="4" w:space="0" w:color="FF8427" w:themeColor="accent4"/>
        <w:right w:val="single" w:sz="4" w:space="0" w:color="FF842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27" w:themeFill="accent4"/>
      </w:tcPr>
    </w:tblStylePr>
    <w:tblStylePr w:type="lastRow">
      <w:rPr>
        <w:b/>
        <w:bCs/>
      </w:rPr>
      <w:tblPr/>
      <w:tcPr>
        <w:tcBorders>
          <w:top w:val="double" w:sz="4" w:space="0" w:color="FF842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27" w:themeColor="accent4"/>
          <w:right w:val="single" w:sz="4" w:space="0" w:color="FF8427" w:themeColor="accent4"/>
        </w:tcBorders>
      </w:tcPr>
    </w:tblStylePr>
    <w:tblStylePr w:type="band1Horz">
      <w:tblPr/>
      <w:tcPr>
        <w:tcBorders>
          <w:top w:val="single" w:sz="4" w:space="0" w:color="FF8427" w:themeColor="accent4"/>
          <w:bottom w:val="single" w:sz="4" w:space="0" w:color="FF842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27" w:themeColor="accent4"/>
          <w:left w:val="nil"/>
        </w:tcBorders>
      </w:tcPr>
    </w:tblStylePr>
    <w:tblStylePr w:type="swCell">
      <w:tblPr/>
      <w:tcPr>
        <w:tcBorders>
          <w:top w:val="double" w:sz="4" w:space="0" w:color="FF842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C9900" w:themeColor="accent5"/>
        <w:left w:val="single" w:sz="4" w:space="0" w:color="CC9900" w:themeColor="accent5"/>
        <w:bottom w:val="single" w:sz="4" w:space="0" w:color="CC9900" w:themeColor="accent5"/>
        <w:right w:val="single" w:sz="4" w:space="0" w:color="CC99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C9900" w:themeFill="accent5"/>
      </w:tcPr>
    </w:tblStylePr>
    <w:tblStylePr w:type="lastRow">
      <w:rPr>
        <w:b/>
        <w:bCs/>
      </w:rPr>
      <w:tblPr/>
      <w:tcPr>
        <w:tcBorders>
          <w:top w:val="double" w:sz="4" w:space="0" w:color="CC99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C9900" w:themeColor="accent5"/>
          <w:right w:val="single" w:sz="4" w:space="0" w:color="CC9900" w:themeColor="accent5"/>
        </w:tcBorders>
      </w:tcPr>
    </w:tblStylePr>
    <w:tblStylePr w:type="band1Horz">
      <w:tblPr/>
      <w:tcPr>
        <w:tcBorders>
          <w:top w:val="single" w:sz="4" w:space="0" w:color="CC9900" w:themeColor="accent5"/>
          <w:bottom w:val="single" w:sz="4" w:space="0" w:color="CC99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C9900" w:themeColor="accent5"/>
          <w:left w:val="nil"/>
        </w:tcBorders>
      </w:tcPr>
    </w:tblStylePr>
    <w:tblStylePr w:type="swCell">
      <w:tblPr/>
      <w:tcPr>
        <w:tcBorders>
          <w:top w:val="double" w:sz="4" w:space="0" w:color="CC99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22600" w:themeColor="accent6"/>
        <w:left w:val="single" w:sz="4" w:space="0" w:color="B22600" w:themeColor="accent6"/>
        <w:bottom w:val="single" w:sz="4" w:space="0" w:color="B22600" w:themeColor="accent6"/>
        <w:right w:val="single" w:sz="4" w:space="0" w:color="B2260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2600" w:themeFill="accent6"/>
      </w:tcPr>
    </w:tblStylePr>
    <w:tblStylePr w:type="lastRow">
      <w:rPr>
        <w:b/>
        <w:bCs/>
      </w:rPr>
      <w:tblPr/>
      <w:tcPr>
        <w:tcBorders>
          <w:top w:val="double" w:sz="4" w:space="0" w:color="B2260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2600" w:themeColor="accent6"/>
          <w:right w:val="single" w:sz="4" w:space="0" w:color="B22600" w:themeColor="accent6"/>
        </w:tcBorders>
      </w:tcPr>
    </w:tblStylePr>
    <w:tblStylePr w:type="band1Horz">
      <w:tblPr/>
      <w:tcPr>
        <w:tcBorders>
          <w:top w:val="single" w:sz="4" w:space="0" w:color="B22600" w:themeColor="accent6"/>
          <w:bottom w:val="single" w:sz="4" w:space="0" w:color="B2260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2600" w:themeColor="accent6"/>
          <w:left w:val="nil"/>
        </w:tcBorders>
      </w:tcPr>
    </w:tblStylePr>
    <w:tblStylePr w:type="swCell">
      <w:tblPr/>
      <w:tcPr>
        <w:tcBorders>
          <w:top w:val="double" w:sz="4" w:space="0" w:color="B2260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4C22" w:themeColor="accent1"/>
          <w:left w:val="single" w:sz="4" w:space="0" w:color="E84C22" w:themeColor="accent1"/>
          <w:bottom w:val="single" w:sz="4" w:space="0" w:color="E84C22" w:themeColor="accent1"/>
          <w:right w:val="single" w:sz="4" w:space="0" w:color="E84C22" w:themeColor="accent1"/>
          <w:insideH w:val="nil"/>
        </w:tcBorders>
        <w:shd w:val="clear" w:color="auto" w:fill="E84C22" w:themeFill="accent1"/>
      </w:tcPr>
    </w:tblStylePr>
    <w:tblStylePr w:type="lastRow">
      <w:rPr>
        <w:b/>
        <w:bCs/>
      </w:rPr>
      <w:tblPr/>
      <w:tcPr>
        <w:tcBorders>
          <w:top w:val="double" w:sz="4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D790" w:themeColor="accent2" w:themeTint="99"/>
        <w:left w:val="single" w:sz="4" w:space="0" w:color="FFD790" w:themeColor="accent2" w:themeTint="99"/>
        <w:bottom w:val="single" w:sz="4" w:space="0" w:color="FFD790" w:themeColor="accent2" w:themeTint="99"/>
        <w:right w:val="single" w:sz="4" w:space="0" w:color="FFD790" w:themeColor="accent2" w:themeTint="99"/>
        <w:insideH w:val="single" w:sz="4" w:space="0" w:color="FFD7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BD47" w:themeColor="accent2"/>
          <w:left w:val="single" w:sz="4" w:space="0" w:color="FFBD47" w:themeColor="accent2"/>
          <w:bottom w:val="single" w:sz="4" w:space="0" w:color="FFBD47" w:themeColor="accent2"/>
          <w:right w:val="single" w:sz="4" w:space="0" w:color="FFBD47" w:themeColor="accent2"/>
          <w:insideH w:val="nil"/>
        </w:tcBorders>
        <w:shd w:val="clear" w:color="auto" w:fill="FFBD47" w:themeFill="accent2"/>
      </w:tcPr>
    </w:tblStylePr>
    <w:tblStylePr w:type="lastRow">
      <w:rPr>
        <w:b/>
        <w:bCs/>
      </w:rPr>
      <w:tblPr/>
      <w:tcPr>
        <w:tcBorders>
          <w:top w:val="double" w:sz="4" w:space="0" w:color="FFD7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18A6F" w:themeColor="accent3" w:themeTint="99"/>
        <w:left w:val="single" w:sz="4" w:space="0" w:color="E18A6F" w:themeColor="accent3" w:themeTint="99"/>
        <w:bottom w:val="single" w:sz="4" w:space="0" w:color="E18A6F" w:themeColor="accent3" w:themeTint="99"/>
        <w:right w:val="single" w:sz="4" w:space="0" w:color="E18A6F" w:themeColor="accent3" w:themeTint="99"/>
        <w:insideH w:val="single" w:sz="4" w:space="0" w:color="E18A6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64926" w:themeColor="accent3"/>
          <w:left w:val="single" w:sz="4" w:space="0" w:color="B64926" w:themeColor="accent3"/>
          <w:bottom w:val="single" w:sz="4" w:space="0" w:color="B64926" w:themeColor="accent3"/>
          <w:right w:val="single" w:sz="4" w:space="0" w:color="B64926" w:themeColor="accent3"/>
          <w:insideH w:val="nil"/>
        </w:tcBorders>
        <w:shd w:val="clear" w:color="auto" w:fill="B64926" w:themeFill="accent3"/>
      </w:tcPr>
    </w:tblStylePr>
    <w:tblStylePr w:type="lastRow">
      <w:rPr>
        <w:b/>
        <w:bCs/>
      </w:rPr>
      <w:tblPr/>
      <w:tcPr>
        <w:tcBorders>
          <w:top w:val="double" w:sz="4" w:space="0" w:color="E18A6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B47D" w:themeColor="accent4" w:themeTint="99"/>
        <w:left w:val="single" w:sz="4" w:space="0" w:color="FFB47D" w:themeColor="accent4" w:themeTint="99"/>
        <w:bottom w:val="single" w:sz="4" w:space="0" w:color="FFB47D" w:themeColor="accent4" w:themeTint="99"/>
        <w:right w:val="single" w:sz="4" w:space="0" w:color="FFB47D" w:themeColor="accent4" w:themeTint="99"/>
        <w:insideH w:val="single" w:sz="4" w:space="0" w:color="FFB47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27" w:themeColor="accent4"/>
          <w:left w:val="single" w:sz="4" w:space="0" w:color="FF8427" w:themeColor="accent4"/>
          <w:bottom w:val="single" w:sz="4" w:space="0" w:color="FF8427" w:themeColor="accent4"/>
          <w:right w:val="single" w:sz="4" w:space="0" w:color="FF8427" w:themeColor="accent4"/>
          <w:insideH w:val="nil"/>
        </w:tcBorders>
        <w:shd w:val="clear" w:color="auto" w:fill="FF8427" w:themeFill="accent4"/>
      </w:tcPr>
    </w:tblStylePr>
    <w:tblStylePr w:type="lastRow">
      <w:rPr>
        <w:b/>
        <w:bCs/>
      </w:rPr>
      <w:tblPr/>
      <w:tcPr>
        <w:tcBorders>
          <w:top w:val="double" w:sz="4" w:space="0" w:color="FFB47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3" w:themeFill="accent4" w:themeFillTint="33"/>
      </w:tcPr>
    </w:tblStylePr>
    <w:tblStylePr w:type="band1Horz">
      <w:tblPr/>
      <w:tcPr>
        <w:shd w:val="clear" w:color="auto" w:fill="FFE6D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9900" w:themeColor="accent5"/>
          <w:left w:val="single" w:sz="4" w:space="0" w:color="CC9900" w:themeColor="accent5"/>
          <w:bottom w:val="single" w:sz="4" w:space="0" w:color="CC9900" w:themeColor="accent5"/>
          <w:right w:val="single" w:sz="4" w:space="0" w:color="CC9900" w:themeColor="accent5"/>
          <w:insideH w:val="nil"/>
        </w:tcBorders>
        <w:shd w:val="clear" w:color="auto" w:fill="CC9900" w:themeFill="accent5"/>
      </w:tcPr>
    </w:tblStylePr>
    <w:tblStylePr w:type="lastRow">
      <w:rPr>
        <w:b/>
        <w:bCs/>
      </w:rPr>
      <w:tblPr/>
      <w:tcPr>
        <w:tcBorders>
          <w:top w:val="double" w:sz="4" w:space="0" w:color="FFD04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6137" w:themeColor="accent6" w:themeTint="99"/>
        <w:left w:val="single" w:sz="4" w:space="0" w:color="FF6137" w:themeColor="accent6" w:themeTint="99"/>
        <w:bottom w:val="single" w:sz="4" w:space="0" w:color="FF6137" w:themeColor="accent6" w:themeTint="99"/>
        <w:right w:val="single" w:sz="4" w:space="0" w:color="FF6137" w:themeColor="accent6" w:themeTint="99"/>
        <w:insideH w:val="single" w:sz="4" w:space="0" w:color="FF613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2600" w:themeColor="accent6"/>
          <w:left w:val="single" w:sz="4" w:space="0" w:color="B22600" w:themeColor="accent6"/>
          <w:bottom w:val="single" w:sz="4" w:space="0" w:color="B22600" w:themeColor="accent6"/>
          <w:right w:val="single" w:sz="4" w:space="0" w:color="B22600" w:themeColor="accent6"/>
          <w:insideH w:val="nil"/>
        </w:tcBorders>
        <w:shd w:val="clear" w:color="auto" w:fill="B22600" w:themeFill="accent6"/>
      </w:tcPr>
    </w:tblStylePr>
    <w:tblStylePr w:type="lastRow">
      <w:rPr>
        <w:b/>
        <w:bCs/>
      </w:rPr>
      <w:tblPr/>
      <w:tcPr>
        <w:tcBorders>
          <w:top w:val="double" w:sz="4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tblBorders>
    </w:tblPr>
    <w:tcPr>
      <w:shd w:val="clear" w:color="auto" w:fill="E84C2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BD47" w:themeColor="accent2"/>
        <w:left w:val="single" w:sz="24" w:space="0" w:color="FFBD47" w:themeColor="accent2"/>
        <w:bottom w:val="single" w:sz="24" w:space="0" w:color="FFBD47" w:themeColor="accent2"/>
        <w:right w:val="single" w:sz="24" w:space="0" w:color="FFBD47" w:themeColor="accent2"/>
      </w:tblBorders>
    </w:tblPr>
    <w:tcPr>
      <w:shd w:val="clear" w:color="auto" w:fill="FFBD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64926" w:themeColor="accent3"/>
        <w:left w:val="single" w:sz="24" w:space="0" w:color="B64926" w:themeColor="accent3"/>
        <w:bottom w:val="single" w:sz="24" w:space="0" w:color="B64926" w:themeColor="accent3"/>
        <w:right w:val="single" w:sz="24" w:space="0" w:color="B64926" w:themeColor="accent3"/>
      </w:tblBorders>
    </w:tblPr>
    <w:tcPr>
      <w:shd w:val="clear" w:color="auto" w:fill="B6492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27" w:themeColor="accent4"/>
        <w:left w:val="single" w:sz="24" w:space="0" w:color="FF8427" w:themeColor="accent4"/>
        <w:bottom w:val="single" w:sz="24" w:space="0" w:color="FF8427" w:themeColor="accent4"/>
        <w:right w:val="single" w:sz="24" w:space="0" w:color="FF8427" w:themeColor="accent4"/>
      </w:tblBorders>
    </w:tblPr>
    <w:tcPr>
      <w:shd w:val="clear" w:color="auto" w:fill="FF842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C9900" w:themeColor="accent5"/>
        <w:left w:val="single" w:sz="24" w:space="0" w:color="CC9900" w:themeColor="accent5"/>
        <w:bottom w:val="single" w:sz="24" w:space="0" w:color="CC9900" w:themeColor="accent5"/>
        <w:right w:val="single" w:sz="24" w:space="0" w:color="CC9900" w:themeColor="accent5"/>
      </w:tblBorders>
    </w:tblPr>
    <w:tcPr>
      <w:shd w:val="clear" w:color="auto" w:fill="CC99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2600" w:themeColor="accent6"/>
        <w:left w:val="single" w:sz="24" w:space="0" w:color="B22600" w:themeColor="accent6"/>
        <w:bottom w:val="single" w:sz="24" w:space="0" w:color="B22600" w:themeColor="accent6"/>
        <w:right w:val="single" w:sz="24" w:space="0" w:color="B22600" w:themeColor="accent6"/>
      </w:tblBorders>
    </w:tblPr>
    <w:tcPr>
      <w:shd w:val="clear" w:color="auto" w:fill="B2260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2563"/>
    <w:pPr>
      <w:spacing w:after="0" w:line="240" w:lineRule="auto"/>
    </w:pPr>
    <w:rPr>
      <w:color w:val="B43412" w:themeColor="accent1" w:themeShade="BF"/>
    </w:rPr>
    <w:tblPr>
      <w:tblStyleRowBandSize w:val="1"/>
      <w:tblStyleColBandSize w:val="1"/>
      <w:tblBorders>
        <w:top w:val="single" w:sz="4" w:space="0" w:color="E84C22" w:themeColor="accent1"/>
        <w:bottom w:val="single" w:sz="4" w:space="0" w:color="E84C2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84C2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2563"/>
    <w:pPr>
      <w:spacing w:after="0" w:line="240" w:lineRule="auto"/>
    </w:pPr>
    <w:rPr>
      <w:color w:val="F49B00" w:themeColor="accent2" w:themeShade="BF"/>
    </w:rPr>
    <w:tblPr>
      <w:tblStyleRowBandSize w:val="1"/>
      <w:tblStyleColBandSize w:val="1"/>
      <w:tblBorders>
        <w:top w:val="single" w:sz="4" w:space="0" w:color="FFBD47" w:themeColor="accent2"/>
        <w:bottom w:val="single" w:sz="4" w:space="0" w:color="FFBD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BD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2563"/>
    <w:pPr>
      <w:spacing w:after="0" w:line="240" w:lineRule="auto"/>
    </w:pPr>
    <w:rPr>
      <w:color w:val="88361C" w:themeColor="accent3" w:themeShade="BF"/>
    </w:rPr>
    <w:tblPr>
      <w:tblStyleRowBandSize w:val="1"/>
      <w:tblStyleColBandSize w:val="1"/>
      <w:tblBorders>
        <w:top w:val="single" w:sz="4" w:space="0" w:color="B64926" w:themeColor="accent3"/>
        <w:bottom w:val="single" w:sz="4" w:space="0" w:color="B6492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6492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2563"/>
    <w:pPr>
      <w:spacing w:after="0" w:line="240" w:lineRule="auto"/>
    </w:pPr>
    <w:rPr>
      <w:color w:val="DC5E00" w:themeColor="accent4" w:themeShade="BF"/>
    </w:rPr>
    <w:tblPr>
      <w:tblStyleRowBandSize w:val="1"/>
      <w:tblStyleColBandSize w:val="1"/>
      <w:tblBorders>
        <w:top w:val="single" w:sz="4" w:space="0" w:color="FF8427" w:themeColor="accent4"/>
        <w:bottom w:val="single" w:sz="4" w:space="0" w:color="FF842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842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3" w:themeFill="accent4" w:themeFillTint="33"/>
      </w:tcPr>
    </w:tblStylePr>
    <w:tblStylePr w:type="band1Horz">
      <w:tblPr/>
      <w:tcPr>
        <w:shd w:val="clear" w:color="auto" w:fill="FFE6D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2563"/>
    <w:pPr>
      <w:spacing w:after="0" w:line="240" w:lineRule="auto"/>
    </w:pPr>
    <w:rPr>
      <w:color w:val="987200" w:themeColor="accent5" w:themeShade="BF"/>
    </w:rPr>
    <w:tblPr>
      <w:tblStyleRowBandSize w:val="1"/>
      <w:tblStyleColBandSize w:val="1"/>
      <w:tblBorders>
        <w:top w:val="single" w:sz="4" w:space="0" w:color="CC9900" w:themeColor="accent5"/>
        <w:bottom w:val="single" w:sz="4" w:space="0" w:color="CC99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C99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2563"/>
    <w:pPr>
      <w:spacing w:after="0" w:line="240" w:lineRule="auto"/>
    </w:pPr>
    <w:rPr>
      <w:color w:val="851C00" w:themeColor="accent6" w:themeShade="BF"/>
    </w:rPr>
    <w:tblPr>
      <w:tblStyleRowBandSize w:val="1"/>
      <w:tblStyleColBandSize w:val="1"/>
      <w:tblBorders>
        <w:top w:val="single" w:sz="4" w:space="0" w:color="B22600" w:themeColor="accent6"/>
        <w:bottom w:val="single" w:sz="4" w:space="0" w:color="B2260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2260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2563"/>
    <w:pPr>
      <w:spacing w:after="0" w:line="240" w:lineRule="auto"/>
    </w:pPr>
    <w:rPr>
      <w:color w:val="B4341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4C2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4C2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4C2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4C2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2563"/>
    <w:pPr>
      <w:spacing w:after="0" w:line="240" w:lineRule="auto"/>
    </w:pPr>
    <w:rPr>
      <w:color w:val="F49B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BD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BD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BD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BD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2563"/>
    <w:pPr>
      <w:spacing w:after="0" w:line="240" w:lineRule="auto"/>
    </w:pPr>
    <w:rPr>
      <w:color w:val="88361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6492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6492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6492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6492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2563"/>
    <w:pPr>
      <w:spacing w:after="0" w:line="240" w:lineRule="auto"/>
    </w:pPr>
    <w:rPr>
      <w:color w:val="DC5E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2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2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2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2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E6D3" w:themeFill="accent4" w:themeFillTint="33"/>
      </w:tcPr>
    </w:tblStylePr>
    <w:tblStylePr w:type="band1Horz">
      <w:tblPr/>
      <w:tcPr>
        <w:shd w:val="clear" w:color="auto" w:fill="FFE6D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2563"/>
    <w:pPr>
      <w:spacing w:after="0" w:line="240" w:lineRule="auto"/>
    </w:pPr>
    <w:rPr>
      <w:color w:val="987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C99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C99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C99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C99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2563"/>
    <w:pPr>
      <w:spacing w:after="0" w:line="240" w:lineRule="auto"/>
    </w:pPr>
    <w:rPr>
      <w:color w:val="851C0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260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260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260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260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256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D7859" w:themeColor="accent1" w:themeTint="BF"/>
        <w:left w:val="single" w:sz="8" w:space="0" w:color="ED7859" w:themeColor="accent1" w:themeTint="BF"/>
        <w:bottom w:val="single" w:sz="8" w:space="0" w:color="ED7859" w:themeColor="accent1" w:themeTint="BF"/>
        <w:right w:val="single" w:sz="8" w:space="0" w:color="ED7859" w:themeColor="accent1" w:themeTint="BF"/>
        <w:insideH w:val="single" w:sz="8" w:space="0" w:color="ED7859" w:themeColor="accent1" w:themeTint="BF"/>
        <w:insideV w:val="single" w:sz="8" w:space="0" w:color="ED7859" w:themeColor="accent1" w:themeTint="BF"/>
      </w:tblBorders>
    </w:tblPr>
    <w:tcPr>
      <w:shd w:val="clear" w:color="auto" w:fill="F9D2C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85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shd w:val="clear" w:color="auto" w:fill="F3A59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CD75" w:themeColor="accent2" w:themeTint="BF"/>
        <w:left w:val="single" w:sz="8" w:space="0" w:color="FFCD75" w:themeColor="accent2" w:themeTint="BF"/>
        <w:bottom w:val="single" w:sz="8" w:space="0" w:color="FFCD75" w:themeColor="accent2" w:themeTint="BF"/>
        <w:right w:val="single" w:sz="8" w:space="0" w:color="FFCD75" w:themeColor="accent2" w:themeTint="BF"/>
        <w:insideH w:val="single" w:sz="8" w:space="0" w:color="FFCD75" w:themeColor="accent2" w:themeTint="BF"/>
        <w:insideV w:val="single" w:sz="8" w:space="0" w:color="FFCD75" w:themeColor="accent2" w:themeTint="BF"/>
      </w:tblBorders>
    </w:tblPr>
    <w:tcPr>
      <w:shd w:val="clear" w:color="auto" w:fill="FFEE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D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shd w:val="clear" w:color="auto" w:fill="FFDD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D96D4B" w:themeColor="accent3" w:themeTint="BF"/>
        <w:left w:val="single" w:sz="8" w:space="0" w:color="D96D4B" w:themeColor="accent3" w:themeTint="BF"/>
        <w:bottom w:val="single" w:sz="8" w:space="0" w:color="D96D4B" w:themeColor="accent3" w:themeTint="BF"/>
        <w:right w:val="single" w:sz="8" w:space="0" w:color="D96D4B" w:themeColor="accent3" w:themeTint="BF"/>
        <w:insideH w:val="single" w:sz="8" w:space="0" w:color="D96D4B" w:themeColor="accent3" w:themeTint="BF"/>
        <w:insideV w:val="single" w:sz="8" w:space="0" w:color="D96D4B" w:themeColor="accent3" w:themeTint="BF"/>
      </w:tblBorders>
    </w:tblPr>
    <w:tcPr>
      <w:shd w:val="clear" w:color="auto" w:fill="F2CEC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96D4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A25D" w:themeColor="accent4" w:themeTint="BF"/>
        <w:left w:val="single" w:sz="8" w:space="0" w:color="FFA25D" w:themeColor="accent4" w:themeTint="BF"/>
        <w:bottom w:val="single" w:sz="8" w:space="0" w:color="FFA25D" w:themeColor="accent4" w:themeTint="BF"/>
        <w:right w:val="single" w:sz="8" w:space="0" w:color="FFA25D" w:themeColor="accent4" w:themeTint="BF"/>
        <w:insideH w:val="single" w:sz="8" w:space="0" w:color="FFA25D" w:themeColor="accent4" w:themeTint="BF"/>
        <w:insideV w:val="single" w:sz="8" w:space="0" w:color="FFA25D" w:themeColor="accent4" w:themeTint="BF"/>
      </w:tblBorders>
    </w:tblPr>
    <w:tcPr>
      <w:shd w:val="clear" w:color="auto" w:fill="FFE0C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5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shd w:val="clear" w:color="auto" w:fill="FFC19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C519" w:themeColor="accent5" w:themeTint="BF"/>
        <w:left w:val="single" w:sz="8" w:space="0" w:color="FFC519" w:themeColor="accent5" w:themeTint="BF"/>
        <w:bottom w:val="single" w:sz="8" w:space="0" w:color="FFC519" w:themeColor="accent5" w:themeTint="BF"/>
        <w:right w:val="single" w:sz="8" w:space="0" w:color="FFC519" w:themeColor="accent5" w:themeTint="BF"/>
        <w:insideH w:val="single" w:sz="8" w:space="0" w:color="FFC519" w:themeColor="accent5" w:themeTint="BF"/>
        <w:insideV w:val="single" w:sz="8" w:space="0" w:color="FFC519" w:themeColor="accent5" w:themeTint="BF"/>
      </w:tblBorders>
    </w:tblPr>
    <w:tcPr>
      <w:shd w:val="clear" w:color="auto" w:fill="FFECB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51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shd w:val="clear" w:color="auto" w:fill="FFD86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3A06" w:themeColor="accent6" w:themeTint="BF"/>
        <w:left w:val="single" w:sz="8" w:space="0" w:color="FF3A06" w:themeColor="accent6" w:themeTint="BF"/>
        <w:bottom w:val="single" w:sz="8" w:space="0" w:color="FF3A06" w:themeColor="accent6" w:themeTint="BF"/>
        <w:right w:val="single" w:sz="8" w:space="0" w:color="FF3A06" w:themeColor="accent6" w:themeTint="BF"/>
        <w:insideH w:val="single" w:sz="8" w:space="0" w:color="FF3A06" w:themeColor="accent6" w:themeTint="BF"/>
        <w:insideV w:val="single" w:sz="8" w:space="0" w:color="FF3A06" w:themeColor="accent6" w:themeTint="BF"/>
      </w:tblBorders>
    </w:tblPr>
    <w:tcPr>
      <w:shd w:val="clear" w:color="auto" w:fill="FFBEA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A0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shd w:val="clear" w:color="auto" w:fill="FF7C5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  <w:insideH w:val="single" w:sz="8" w:space="0" w:color="E84C22" w:themeColor="accent1"/>
        <w:insideV w:val="single" w:sz="8" w:space="0" w:color="E84C22" w:themeColor="accent1"/>
      </w:tblBorders>
    </w:tblPr>
    <w:tcPr>
      <w:shd w:val="clear" w:color="auto" w:fill="F9D2C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2" w:themeFill="accent1" w:themeFillTint="33"/>
      </w:tc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tcBorders>
          <w:insideH w:val="single" w:sz="6" w:space="0" w:color="E84C22" w:themeColor="accent1"/>
          <w:insideV w:val="single" w:sz="6" w:space="0" w:color="E84C22" w:themeColor="accent1"/>
        </w:tcBorders>
        <w:shd w:val="clear" w:color="auto" w:fill="F3A59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  <w:insideH w:val="single" w:sz="8" w:space="0" w:color="FFBD47" w:themeColor="accent2"/>
        <w:insideV w:val="single" w:sz="8" w:space="0" w:color="FFBD47" w:themeColor="accent2"/>
      </w:tblBorders>
    </w:tblPr>
    <w:tcPr>
      <w:shd w:val="clear" w:color="auto" w:fill="FFEE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1DA" w:themeFill="accent2" w:themeFillTint="33"/>
      </w:tc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tcBorders>
          <w:insideH w:val="single" w:sz="6" w:space="0" w:color="FFBD47" w:themeColor="accent2"/>
          <w:insideV w:val="single" w:sz="6" w:space="0" w:color="FFBD47" w:themeColor="accent2"/>
        </w:tcBorders>
        <w:shd w:val="clear" w:color="auto" w:fill="FFDD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  <w:insideH w:val="single" w:sz="8" w:space="0" w:color="B64926" w:themeColor="accent3"/>
        <w:insideV w:val="single" w:sz="8" w:space="0" w:color="B64926" w:themeColor="accent3"/>
      </w:tblBorders>
    </w:tblPr>
    <w:tcPr>
      <w:shd w:val="clear" w:color="auto" w:fill="F2CEC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B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8CF" w:themeFill="accent3" w:themeFillTint="33"/>
      </w:tc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tcBorders>
          <w:insideH w:val="single" w:sz="6" w:space="0" w:color="B64926" w:themeColor="accent3"/>
          <w:insideV w:val="single" w:sz="6" w:space="0" w:color="B64926" w:themeColor="accent3"/>
        </w:tcBorders>
        <w:shd w:val="clear" w:color="auto" w:fill="E69D8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  <w:insideH w:val="single" w:sz="8" w:space="0" w:color="FF8427" w:themeColor="accent4"/>
        <w:insideV w:val="single" w:sz="8" w:space="0" w:color="FF8427" w:themeColor="accent4"/>
      </w:tblBorders>
    </w:tblPr>
    <w:tcPr>
      <w:shd w:val="clear" w:color="auto" w:fill="FFE0C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3" w:themeFill="accent4" w:themeFillTint="33"/>
      </w:tc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tcBorders>
          <w:insideH w:val="single" w:sz="6" w:space="0" w:color="FF8427" w:themeColor="accent4"/>
          <w:insideV w:val="single" w:sz="6" w:space="0" w:color="FF8427" w:themeColor="accent4"/>
        </w:tcBorders>
        <w:shd w:val="clear" w:color="auto" w:fill="FFC19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  <w:insideH w:val="single" w:sz="8" w:space="0" w:color="CC9900" w:themeColor="accent5"/>
        <w:insideV w:val="single" w:sz="8" w:space="0" w:color="CC9900" w:themeColor="accent5"/>
      </w:tblBorders>
    </w:tblPr>
    <w:tcPr>
      <w:shd w:val="clear" w:color="auto" w:fill="FFECB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1" w:themeFill="accent5" w:themeFillTint="33"/>
      </w:tc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tcBorders>
          <w:insideH w:val="single" w:sz="6" w:space="0" w:color="CC9900" w:themeColor="accent5"/>
          <w:insideV w:val="single" w:sz="6" w:space="0" w:color="CC9900" w:themeColor="accent5"/>
        </w:tcBorders>
        <w:shd w:val="clear" w:color="auto" w:fill="FFD86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  <w:insideH w:val="single" w:sz="8" w:space="0" w:color="B22600" w:themeColor="accent6"/>
        <w:insideV w:val="single" w:sz="8" w:space="0" w:color="B22600" w:themeColor="accent6"/>
      </w:tblBorders>
    </w:tblPr>
    <w:tcPr>
      <w:shd w:val="clear" w:color="auto" w:fill="FFBEA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E5D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ABC" w:themeFill="accent6" w:themeFillTint="33"/>
      </w:tc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tcBorders>
          <w:insideH w:val="single" w:sz="6" w:space="0" w:color="B22600" w:themeColor="accent6"/>
          <w:insideV w:val="single" w:sz="6" w:space="0" w:color="B22600" w:themeColor="accent6"/>
        </w:tcBorders>
        <w:shd w:val="clear" w:color="auto" w:fill="FF7C5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2C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4C2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4C2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A59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A59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E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D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D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BD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D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D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CEC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69D8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69D8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C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2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2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2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9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9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CB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99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99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99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86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86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EA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26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26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C5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C5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4C22" w:themeColor="accen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shd w:val="clear" w:color="auto" w:fill="F9D2C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bottom w:val="single" w:sz="8" w:space="0" w:color="FFBD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BD47" w:themeColor="accent2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FFBD47" w:themeColor="accent2"/>
          <w:bottom w:val="single" w:sz="8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BD47" w:themeColor="accent2"/>
          <w:bottom w:val="single" w:sz="8" w:space="0" w:color="FFBD47" w:themeColor="accent2"/>
        </w:tcBorders>
      </w:tcPr>
    </w:tblStylePr>
    <w:tblStylePr w:type="band1Vert">
      <w:tblPr/>
      <w:tcPr>
        <w:shd w:val="clear" w:color="auto" w:fill="FFEED1" w:themeFill="accent2" w:themeFillTint="3F"/>
      </w:tcPr>
    </w:tblStylePr>
    <w:tblStylePr w:type="band1Horz">
      <w:tblPr/>
      <w:tcPr>
        <w:shd w:val="clear" w:color="auto" w:fill="FFEE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bottom w:val="single" w:sz="8" w:space="0" w:color="B6492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64926" w:themeColor="accent3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B64926" w:themeColor="accent3"/>
          <w:bottom w:val="single" w:sz="8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64926" w:themeColor="accent3"/>
          <w:bottom w:val="single" w:sz="8" w:space="0" w:color="B64926" w:themeColor="accent3"/>
        </w:tcBorders>
      </w:tcPr>
    </w:tblStylePr>
    <w:tblStylePr w:type="band1Vert">
      <w:tblPr/>
      <w:tcPr>
        <w:shd w:val="clear" w:color="auto" w:fill="F2CEC3" w:themeFill="accent3" w:themeFillTint="3F"/>
      </w:tcPr>
    </w:tblStylePr>
    <w:tblStylePr w:type="band1Horz">
      <w:tblPr/>
      <w:tcPr>
        <w:shd w:val="clear" w:color="auto" w:fill="F2CEC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bottom w:val="single" w:sz="8" w:space="0" w:color="FF842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27" w:themeColor="accent4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FF8427" w:themeColor="accent4"/>
          <w:bottom w:val="single" w:sz="8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27" w:themeColor="accent4"/>
          <w:bottom w:val="single" w:sz="8" w:space="0" w:color="FF8427" w:themeColor="accent4"/>
        </w:tcBorders>
      </w:tcPr>
    </w:tblStylePr>
    <w:tblStylePr w:type="band1Vert">
      <w:tblPr/>
      <w:tcPr>
        <w:shd w:val="clear" w:color="auto" w:fill="FFE0C9" w:themeFill="accent4" w:themeFillTint="3F"/>
      </w:tcPr>
    </w:tblStylePr>
    <w:tblStylePr w:type="band1Horz">
      <w:tblPr/>
      <w:tcPr>
        <w:shd w:val="clear" w:color="auto" w:fill="FFE0C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bottom w:val="single" w:sz="8" w:space="0" w:color="CC99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9900" w:themeColor="accent5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CC9900" w:themeColor="accent5"/>
          <w:bottom w:val="single" w:sz="8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9900" w:themeColor="accent5"/>
          <w:bottom w:val="single" w:sz="8" w:space="0" w:color="CC9900" w:themeColor="accent5"/>
        </w:tcBorders>
      </w:tcPr>
    </w:tblStylePr>
    <w:tblStylePr w:type="band1Vert">
      <w:tblPr/>
      <w:tcPr>
        <w:shd w:val="clear" w:color="auto" w:fill="FFECB3" w:themeFill="accent5" w:themeFillTint="3F"/>
      </w:tcPr>
    </w:tblStylePr>
    <w:tblStylePr w:type="band1Horz">
      <w:tblPr/>
      <w:tcPr>
        <w:shd w:val="clear" w:color="auto" w:fill="FFECB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bottom w:val="single" w:sz="8" w:space="0" w:color="B226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2600" w:themeColor="accent6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B22600" w:themeColor="accent6"/>
          <w:bottom w:val="single" w:sz="8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2600" w:themeColor="accent6"/>
          <w:bottom w:val="single" w:sz="8" w:space="0" w:color="B22600" w:themeColor="accent6"/>
        </w:tcBorders>
      </w:tcPr>
    </w:tblStylePr>
    <w:tblStylePr w:type="band1Vert">
      <w:tblPr/>
      <w:tcPr>
        <w:shd w:val="clear" w:color="auto" w:fill="FFBEAC" w:themeFill="accent6" w:themeFillTint="3F"/>
      </w:tcPr>
    </w:tblStylePr>
    <w:tblStylePr w:type="band1Horz">
      <w:tblPr/>
      <w:tcPr>
        <w:shd w:val="clear" w:color="auto" w:fill="FFBEAC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4C2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4C2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4C2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2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BD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BD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E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6492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6492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6492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CEC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2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2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2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C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99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99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99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CB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26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26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26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EA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D7859" w:themeColor="accent1" w:themeTint="BF"/>
        <w:left w:val="single" w:sz="8" w:space="0" w:color="ED7859" w:themeColor="accent1" w:themeTint="BF"/>
        <w:bottom w:val="single" w:sz="8" w:space="0" w:color="ED7859" w:themeColor="accent1" w:themeTint="BF"/>
        <w:right w:val="single" w:sz="8" w:space="0" w:color="ED7859" w:themeColor="accent1" w:themeTint="BF"/>
        <w:insideH w:val="single" w:sz="8" w:space="0" w:color="ED785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859" w:themeColor="accent1" w:themeTint="BF"/>
          <w:left w:val="single" w:sz="8" w:space="0" w:color="ED7859" w:themeColor="accent1" w:themeTint="BF"/>
          <w:bottom w:val="single" w:sz="8" w:space="0" w:color="ED7859" w:themeColor="accent1" w:themeTint="BF"/>
          <w:right w:val="single" w:sz="8" w:space="0" w:color="ED7859" w:themeColor="accent1" w:themeTint="BF"/>
          <w:insideH w:val="nil"/>
          <w:insideV w:val="nil"/>
        </w:tcBorders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859" w:themeColor="accent1" w:themeTint="BF"/>
          <w:left w:val="single" w:sz="8" w:space="0" w:color="ED7859" w:themeColor="accent1" w:themeTint="BF"/>
          <w:bottom w:val="single" w:sz="8" w:space="0" w:color="ED7859" w:themeColor="accent1" w:themeTint="BF"/>
          <w:right w:val="single" w:sz="8" w:space="0" w:color="ED785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2C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CD75" w:themeColor="accent2" w:themeTint="BF"/>
        <w:left w:val="single" w:sz="8" w:space="0" w:color="FFCD75" w:themeColor="accent2" w:themeTint="BF"/>
        <w:bottom w:val="single" w:sz="8" w:space="0" w:color="FFCD75" w:themeColor="accent2" w:themeTint="BF"/>
        <w:right w:val="single" w:sz="8" w:space="0" w:color="FFCD75" w:themeColor="accent2" w:themeTint="BF"/>
        <w:insideH w:val="single" w:sz="8" w:space="0" w:color="FFCD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D75" w:themeColor="accent2" w:themeTint="BF"/>
          <w:left w:val="single" w:sz="8" w:space="0" w:color="FFCD75" w:themeColor="accent2" w:themeTint="BF"/>
          <w:bottom w:val="single" w:sz="8" w:space="0" w:color="FFCD75" w:themeColor="accent2" w:themeTint="BF"/>
          <w:right w:val="single" w:sz="8" w:space="0" w:color="FFCD75" w:themeColor="accent2" w:themeTint="BF"/>
          <w:insideH w:val="nil"/>
          <w:insideV w:val="nil"/>
        </w:tcBorders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D75" w:themeColor="accent2" w:themeTint="BF"/>
          <w:left w:val="single" w:sz="8" w:space="0" w:color="FFCD75" w:themeColor="accent2" w:themeTint="BF"/>
          <w:bottom w:val="single" w:sz="8" w:space="0" w:color="FFCD75" w:themeColor="accent2" w:themeTint="BF"/>
          <w:right w:val="single" w:sz="8" w:space="0" w:color="FFCD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E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E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D96D4B" w:themeColor="accent3" w:themeTint="BF"/>
        <w:left w:val="single" w:sz="8" w:space="0" w:color="D96D4B" w:themeColor="accent3" w:themeTint="BF"/>
        <w:bottom w:val="single" w:sz="8" w:space="0" w:color="D96D4B" w:themeColor="accent3" w:themeTint="BF"/>
        <w:right w:val="single" w:sz="8" w:space="0" w:color="D96D4B" w:themeColor="accent3" w:themeTint="BF"/>
        <w:insideH w:val="single" w:sz="8" w:space="0" w:color="D96D4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96D4B" w:themeColor="accent3" w:themeTint="BF"/>
          <w:left w:val="single" w:sz="8" w:space="0" w:color="D96D4B" w:themeColor="accent3" w:themeTint="BF"/>
          <w:bottom w:val="single" w:sz="8" w:space="0" w:color="D96D4B" w:themeColor="accent3" w:themeTint="BF"/>
          <w:right w:val="single" w:sz="8" w:space="0" w:color="D96D4B" w:themeColor="accent3" w:themeTint="BF"/>
          <w:insideH w:val="nil"/>
          <w:insideV w:val="nil"/>
        </w:tcBorders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6D4B" w:themeColor="accent3" w:themeTint="BF"/>
          <w:left w:val="single" w:sz="8" w:space="0" w:color="D96D4B" w:themeColor="accent3" w:themeTint="BF"/>
          <w:bottom w:val="single" w:sz="8" w:space="0" w:color="D96D4B" w:themeColor="accent3" w:themeTint="BF"/>
          <w:right w:val="single" w:sz="8" w:space="0" w:color="D96D4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C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CEC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A25D" w:themeColor="accent4" w:themeTint="BF"/>
        <w:left w:val="single" w:sz="8" w:space="0" w:color="FFA25D" w:themeColor="accent4" w:themeTint="BF"/>
        <w:bottom w:val="single" w:sz="8" w:space="0" w:color="FFA25D" w:themeColor="accent4" w:themeTint="BF"/>
        <w:right w:val="single" w:sz="8" w:space="0" w:color="FFA25D" w:themeColor="accent4" w:themeTint="BF"/>
        <w:insideH w:val="single" w:sz="8" w:space="0" w:color="FFA25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5D" w:themeColor="accent4" w:themeTint="BF"/>
          <w:left w:val="single" w:sz="8" w:space="0" w:color="FFA25D" w:themeColor="accent4" w:themeTint="BF"/>
          <w:bottom w:val="single" w:sz="8" w:space="0" w:color="FFA25D" w:themeColor="accent4" w:themeTint="BF"/>
          <w:right w:val="single" w:sz="8" w:space="0" w:color="FFA25D" w:themeColor="accent4" w:themeTint="BF"/>
          <w:insideH w:val="nil"/>
          <w:insideV w:val="nil"/>
        </w:tcBorders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5D" w:themeColor="accent4" w:themeTint="BF"/>
          <w:left w:val="single" w:sz="8" w:space="0" w:color="FFA25D" w:themeColor="accent4" w:themeTint="BF"/>
          <w:bottom w:val="single" w:sz="8" w:space="0" w:color="FFA25D" w:themeColor="accent4" w:themeTint="BF"/>
          <w:right w:val="single" w:sz="8" w:space="0" w:color="FFA25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C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C519" w:themeColor="accent5" w:themeTint="BF"/>
        <w:left w:val="single" w:sz="8" w:space="0" w:color="FFC519" w:themeColor="accent5" w:themeTint="BF"/>
        <w:bottom w:val="single" w:sz="8" w:space="0" w:color="FFC519" w:themeColor="accent5" w:themeTint="BF"/>
        <w:right w:val="single" w:sz="8" w:space="0" w:color="FFC519" w:themeColor="accent5" w:themeTint="BF"/>
        <w:insideH w:val="single" w:sz="8" w:space="0" w:color="FFC51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519" w:themeColor="accent5" w:themeTint="BF"/>
          <w:left w:val="single" w:sz="8" w:space="0" w:color="FFC519" w:themeColor="accent5" w:themeTint="BF"/>
          <w:bottom w:val="single" w:sz="8" w:space="0" w:color="FFC519" w:themeColor="accent5" w:themeTint="BF"/>
          <w:right w:val="single" w:sz="8" w:space="0" w:color="FFC519" w:themeColor="accent5" w:themeTint="BF"/>
          <w:insideH w:val="nil"/>
          <w:insideV w:val="nil"/>
        </w:tcBorders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519" w:themeColor="accent5" w:themeTint="BF"/>
          <w:left w:val="single" w:sz="8" w:space="0" w:color="FFC519" w:themeColor="accent5" w:themeTint="BF"/>
          <w:bottom w:val="single" w:sz="8" w:space="0" w:color="FFC519" w:themeColor="accent5" w:themeTint="BF"/>
          <w:right w:val="single" w:sz="8" w:space="0" w:color="FFC51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B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CB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3A06" w:themeColor="accent6" w:themeTint="BF"/>
        <w:left w:val="single" w:sz="8" w:space="0" w:color="FF3A06" w:themeColor="accent6" w:themeTint="BF"/>
        <w:bottom w:val="single" w:sz="8" w:space="0" w:color="FF3A06" w:themeColor="accent6" w:themeTint="BF"/>
        <w:right w:val="single" w:sz="8" w:space="0" w:color="FF3A06" w:themeColor="accent6" w:themeTint="BF"/>
        <w:insideH w:val="single" w:sz="8" w:space="0" w:color="FF3A0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A06" w:themeColor="accent6" w:themeTint="BF"/>
          <w:left w:val="single" w:sz="8" w:space="0" w:color="FF3A06" w:themeColor="accent6" w:themeTint="BF"/>
          <w:bottom w:val="single" w:sz="8" w:space="0" w:color="FF3A06" w:themeColor="accent6" w:themeTint="BF"/>
          <w:right w:val="single" w:sz="8" w:space="0" w:color="FF3A06" w:themeColor="accent6" w:themeTint="BF"/>
          <w:insideH w:val="nil"/>
          <w:insideV w:val="nil"/>
        </w:tcBorders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A06" w:themeColor="accent6" w:themeTint="BF"/>
          <w:left w:val="single" w:sz="8" w:space="0" w:color="FF3A06" w:themeColor="accent6" w:themeTint="BF"/>
          <w:bottom w:val="single" w:sz="8" w:space="0" w:color="FF3A06" w:themeColor="accent6" w:themeTint="BF"/>
          <w:right w:val="single" w:sz="8" w:space="0" w:color="FF3A0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EA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EA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D5E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D5E29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2C256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C256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256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2563"/>
  </w:style>
  <w:style w:type="character" w:styleId="PageNumber">
    <w:name w:val="page number"/>
    <w:basedOn w:val="DefaultParagraphFont"/>
    <w:uiPriority w:val="99"/>
    <w:semiHidden/>
    <w:unhideWhenUsed/>
    <w:rsid w:val="002C2563"/>
  </w:style>
  <w:style w:type="table" w:styleId="PlainTable1">
    <w:name w:val="Plain Table 1"/>
    <w:basedOn w:val="TableNormal"/>
    <w:uiPriority w:val="4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3D0FBD"/>
    <w:tblPr>
      <w:tblStyleRowBandSize w:val="1"/>
      <w:tblStyleColBandSize w:val="1"/>
      <w:tblCellMar>
        <w:top w:w="1008" w:type="dxa"/>
        <w:left w:w="36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256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C256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C256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256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256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256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256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256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256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256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256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256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256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256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2C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256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256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256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2C25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C256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256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256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256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256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256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256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256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256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256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itleChar">
    <w:name w:val="Title Char"/>
    <w:basedOn w:val="DefaultParagraphFont"/>
    <w:link w:val="Title"/>
    <w:rsid w:val="00343FBB"/>
    <w:rPr>
      <w:rFonts w:asciiTheme="majorHAnsi" w:eastAsiaTheme="majorEastAsia" w:hAnsiTheme="majorHAnsi" w:cstheme="majorBidi"/>
      <w:color w:val="78230C" w:themeColor="accent1" w:themeShade="80"/>
      <w:sz w:val="28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C25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256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2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256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256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256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256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256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256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256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563"/>
    <w:pPr>
      <w:outlineLvl w:val="9"/>
    </w:pPr>
  </w:style>
  <w:style w:type="paragraph" w:styleId="Salutation">
    <w:name w:val="Salutation"/>
    <w:basedOn w:val="Normal"/>
    <w:next w:val="Normal"/>
    <w:link w:val="SalutationChar"/>
    <w:uiPriority w:val="4"/>
    <w:qFormat/>
    <w:rsid w:val="00156EF1"/>
  </w:style>
  <w:style w:type="character" w:customStyle="1" w:styleId="SalutationChar">
    <w:name w:val="Salutation Char"/>
    <w:basedOn w:val="DefaultParagraphFont"/>
    <w:link w:val="Salutation"/>
    <w:uiPriority w:val="4"/>
    <w:rsid w:val="00156EF1"/>
  </w:style>
  <w:style w:type="table" w:customStyle="1" w:styleId="a">
    <w:basedOn w:val="TableNormal"/>
    <w:pPr>
      <w:spacing w:after="0" w:line="240" w:lineRule="auto"/>
    </w:pPr>
    <w:rPr>
      <w:b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 w:val="0"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4" w:space="0" w:color="FFD14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rPr>
      <w:b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 w:val="0"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4" w:space="0" w:color="FFD14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rPr>
      <w:b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sz="12" w:space="0" w:color="FF6237"/>
        </w:tcBorders>
      </w:tcPr>
    </w:tblStylePr>
    <w:tblStylePr w:type="lastRow">
      <w:rPr>
        <w:b/>
      </w:rPr>
      <w:tblPr/>
      <w:tcPr>
        <w:tcBorders>
          <w:top w:val="single" w:sz="4" w:space="0" w:color="FF623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rPr>
      <w:b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 w:val="0"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4" w:space="0" w:color="FFD14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rPr>
      <w:b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 w:val="0"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4" w:space="0" w:color="FFD14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0" w:line="240" w:lineRule="auto"/>
    </w:pPr>
    <w:rPr>
      <w:b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sz="12" w:space="0" w:color="FF6237"/>
        </w:tcBorders>
      </w:tcPr>
    </w:tblStylePr>
    <w:tblStylePr w:type="lastRow">
      <w:rPr>
        <w:b/>
      </w:rPr>
      <w:tblPr/>
      <w:tcPr>
        <w:tcBorders>
          <w:top w:val="single" w:sz="4" w:space="0" w:color="FF623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5">
    <w:basedOn w:val="TableNormal"/>
    <w:pPr>
      <w:spacing w:after="0" w:line="240" w:lineRule="auto"/>
    </w:pPr>
    <w:rPr>
      <w:b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 w:val="0"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4" w:space="0" w:color="FFD14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6">
    <w:basedOn w:val="TableNormal"/>
    <w:pPr>
      <w:spacing w:after="0" w:line="240" w:lineRule="auto"/>
    </w:pPr>
    <w:rPr>
      <w:b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 w:val="0"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4" w:space="0" w:color="FFD14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7">
    <w:basedOn w:val="TableNormal"/>
    <w:pPr>
      <w:spacing w:after="0" w:line="240" w:lineRule="auto"/>
    </w:pPr>
    <w:rPr>
      <w:b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sz="12" w:space="0" w:color="FF6237"/>
        </w:tcBorders>
      </w:tcPr>
    </w:tblStylePr>
    <w:tblStylePr w:type="lastRow">
      <w:rPr>
        <w:b/>
      </w:rPr>
      <w:tblPr/>
      <w:tcPr>
        <w:tcBorders>
          <w:top w:val="single" w:sz="4" w:space="0" w:color="FF623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8">
    <w:basedOn w:val="TableNormal"/>
    <w:pPr>
      <w:spacing w:after="0" w:line="240" w:lineRule="auto"/>
    </w:pPr>
    <w:rPr>
      <w:b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 w:val="0"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4" w:space="0" w:color="FFD14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9">
    <w:basedOn w:val="TableNormal"/>
    <w:pPr>
      <w:spacing w:after="0" w:line="240" w:lineRule="auto"/>
    </w:pPr>
    <w:rPr>
      <w:b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 w:val="0"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4" w:space="0" w:color="FFD14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a">
    <w:basedOn w:val="TableNormal"/>
    <w:pPr>
      <w:spacing w:after="0" w:line="240" w:lineRule="auto"/>
    </w:pPr>
    <w:rPr>
      <w:b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sz="12" w:space="0" w:color="FF6237"/>
        </w:tcBorders>
      </w:tcPr>
    </w:tblStylePr>
    <w:tblStylePr w:type="lastRow">
      <w:rPr>
        <w:b/>
      </w:rPr>
      <w:tblPr/>
      <w:tcPr>
        <w:tcBorders>
          <w:top w:val="single" w:sz="4" w:space="0" w:color="FF6237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s67QrCKhaRStWwq4cnLKqhfNBw==">AMUW2mUTEe3AZlNSmEZs+30t5XOieIeagIBx47dcV+odRT6ChjCS9TcHWkVVo1cJnAdgv8dMsXxrsP2T5dYI8fIIbpZkbbKUruQN9WmHw7ocJ8k+ggDc90Mj6ce8qxs5B+ws04LNtyGL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Christopher Bellanti</cp:lastModifiedBy>
  <cp:revision>4</cp:revision>
  <dcterms:created xsi:type="dcterms:W3CDTF">2019-01-22T21:23:00Z</dcterms:created>
  <dcterms:modified xsi:type="dcterms:W3CDTF">2023-01-17T21:51:00Z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